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 main.py ---</w:t>
      </w:r>
    </w:p>
    <w:p>
      <w:r>
        <w:t>from utils.MyBot import start_bot</w:t>
        <w:br/>
        <w:t>from utils.Config import Config</w:t>
        <w:br/>
        <w:br/>
        <w:t># Initialize and run the bot</w:t>
        <w:br/>
        <w:t>if __name__ == "__main__":</w:t>
        <w:br/>
        <w:t xml:space="preserve">    print("Bot is starting...")</w:t>
        <w:br/>
        <w:t xml:space="preserve">    start_bot(Config.DISCORD_TOKEN)  # Start the bot using the token from config</w:t>
        <w:br/>
      </w:r>
    </w:p>
    <w:p>
      <w:r>
        <w:br w:type="page"/>
      </w:r>
    </w:p>
    <w:p>
      <w:r>
        <w:t>--- AvailabilityBoundary.py ---</w:t>
      </w:r>
    </w:p>
    <w:p>
      <w:r>
        <w:t>from discord.ext import commands</w:t>
        <w:br/>
        <w:t>from control.AvailabilityControl import AvailabilityControl</w:t>
        <w:br/>
        <w:t>from DataObjects.global_vars import GlobalState</w:t>
        <w:br/>
        <w:br/>
        <w:t>class AvailabilityBoundary(commands.Cog):</w:t>
        <w:br/>
        <w:br/>
        <w:t xml:space="preserve">    def __init__(self):</w:t>
        <w:br/>
        <w:t xml:space="preserve">        # Initialize control objects directly</w:t>
        <w:br/>
        <w:t xml:space="preserve">        self.availability_control = AvailabilityControl()  </w:t>
        <w:br/>
        <w:br/>
        <w:br/>
        <w:t xml:space="preserve">    @commands.command(name="check_availability")</w:t>
        <w:br/>
        <w:t xml:space="preserve">    async def check_availability(self, ctx):</w:t>
        <w:br/>
        <w:t xml:space="preserve">        await ctx.send("Command recognized, passing data to control.")</w:t>
        <w:br/>
        <w:t xml:space="preserve">            </w:t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br/>
        <w:t xml:space="preserve">        # Pass the command and data to the control layer using receive_command</w:t>
        <w:br/>
        <w:t xml:space="preserve">        result = await self.availability_control.receive_command(command, url, date_str)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br/>
        <w:t xml:space="preserve">    @commands.command(name="start_monitoring_availability")</w:t>
        <w:br/>
        <w:t xml:space="preserve">    async def start_monitoring_availability(self,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url = list[1]  # Second element is the URL</w:t>
        <w:br/>
        <w:t xml:space="preserve">        date_str = list[2]  # Third element is the date</w:t>
        <w:br/>
        <w:t xml:space="preserve">        frequency = list[3] # Fourth element is the frequency</w:t>
        <w:br/>
        <w:br/>
        <w:t xml:space="preserve">        response = await self.availability_control.receive_command(command, url, date_str, frequency)</w:t>
        <w:br/>
        <w:t xml:space="preserve">        </w:t>
        <w:br/>
        <w:t xml:space="preserve">        # Send the result back to the user</w:t>
        <w:br/>
        <w:t xml:space="preserve">        await ctx.send(response)</w:t>
        <w:br/>
        <w:br/>
        <w:br/>
        <w:t xml:space="preserve">    @commands.command(name='stop_monitoring_availability')</w:t>
        <w:br/>
        <w:t xml:space="preserve">    async def stop_monitoring_availability(self,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br/>
        <w:t xml:space="preserve">        command = list[0]  # First element is the command</w:t>
        <w:br/>
        <w:t xml:space="preserve">        </w:t>
        <w:br/>
        <w:t xml:space="preserve">        response = await self.availability_control.receive_command(command)        # Pass the command to the control layer</w:t>
        <w:br/>
        <w:t xml:space="preserve">        await ctx.send(response)</w:t>
        <w:br/>
      </w:r>
    </w:p>
    <w:p>
      <w:r>
        <w:br w:type="page"/>
      </w:r>
    </w:p>
    <w:p>
      <w:r>
        <w:t>--- BotBoundary.py ---</w:t>
      </w:r>
    </w:p>
    <w:p>
      <w:r>
        <w:t>from discord.ext import commands</w:t>
        <w:br/>
        <w:t>from control.BotControl import BotControl</w:t>
        <w:br/>
        <w:t>from DataObjects.global_vars import GlobalState</w:t>
        <w:br/>
        <w:br/>
        <w:t>class BotBoundary(commands.Cog):</w:t>
        <w:br/>
        <w:t xml:space="preserve">    def __init__(self):</w:t>
        <w:br/>
        <w:t xml:space="preserve">        self.bot_control = BotControl()  # Initialize control object</w:t>
        <w:br/>
        <w:br/>
        <w:t xml:space="preserve">    @commands.command(name="project_help")</w:t>
        <w:br/>
        <w:t xml:space="preserve">    async def project_help(self, ctx):</w:t>
        <w:br/>
        <w:t xml:space="preserve">        """Handle help command by sending available commands to the user."""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response = await self.bot_control.receive_command(command)  # Call control layer</w:t>
        <w:br/>
        <w:t xml:space="preserve">            await ctx.send(response)  # Send the response back to the user</w:t>
        <w:br/>
        <w:t xml:space="preserve">        except Exception as e:</w:t>
        <w:br/>
        <w:t xml:space="preserve">            error_msg = f"Error in HelpBoundary: {str(e)}"</w:t>
        <w:br/>
        <w:t xml:space="preserve">            print(error_msg)</w:t>
        <w:br/>
        <w:t xml:space="preserve">            await ctx.send(error_msg)</w:t>
        <w:br/>
        <w:br/>
        <w:t xml:space="preserve">    @commands.command(name="stop_bot")</w:t>
        <w:br/>
        <w:t xml:space="preserve">    async def stop_bot(self, ctx):</w:t>
        <w:br/>
        <w:t xml:space="preserve">        """Handle stop bot command by shutting down the bot."""</w:t>
        <w:br/>
        <w:t xml:space="preserve">        await ctx.send("Command recognized, passing data to control.")</w:t>
        <w:br/>
        <w:t xml:space="preserve">        try:</w:t>
        <w:br/>
        <w:t xml:space="preserve">            list = GlobalState.parse_user_message(GlobalState.user_message)  # Parse the message into command and up to 6 variables</w:t>
        <w:br/>
        <w:t xml:space="preserve">            command = list[0]  # First element is the command</w:t>
        <w:br/>
        <w:br/>
        <w:t xml:space="preserve">            result = await self.bot_control.receive_command(command, ctx)  # Call control layer to stop the bot</w:t>
        <w:br/>
        <w:t xml:space="preserve">            print(result)  # Send the result to the terminal since the bot will shut down</w:t>
        <w:br/>
        <w:t xml:space="preserve">        except Exception as e:</w:t>
        <w:br/>
        <w:t xml:space="preserve">            error_msg = f"Error in StopBoundary: {str(e)}"</w:t>
        <w:br/>
        <w:t xml:space="preserve">            print(error_msg)</w:t>
        <w:br/>
        <w:t xml:space="preserve">            await ctx.send(error_msg)</w:t>
        <w:br/>
        <w:br/>
        <w:t xml:space="preserve">           </w:t>
        <w:br/>
        <w:t xml:space="preserve">    @commands.command(name="receive_email")</w:t>
        <w:br/>
        <w:t xml:space="preserve">    async def receive_email(self, ctx):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file_name = list[1]  # Second element is the fileName</w:t>
        <w:br/>
        <w:br/>
        <w:t xml:space="preserve">        result = await self.bot_control.receive_command(command, file_name) # Pass the command to the control layer</w:t>
        <w:br/>
        <w:t xml:space="preserve">        await ctx.send(result)</w:t>
        <w:br/>
        <w:br/>
      </w:r>
    </w:p>
    <w:p>
      <w:r>
        <w:br w:type="page"/>
      </w:r>
    </w:p>
    <w:p>
      <w:r>
        <w:t>--- BrowserBoundary.py ---</w:t>
      </w:r>
    </w:p>
    <w:p>
      <w:r>
        <w:t>from discord.ext import commands</w:t>
        <w:br/>
        <w:t>from control.BrowserControl import BrowserControl</w:t>
        <w:br/>
        <w:t>from DataObjects.global_vars import GlobalState</w:t>
        <w:br/>
        <w:br/>
        <w:t>class BrowserBoundary(commands.Cog):</w:t>
        <w:br/>
        <w:t xml:space="preserve">    def __init__(self):</w:t>
        <w:br/>
        <w:t xml:space="preserve">        self.browser_control = BrowserControl()  # Initialize Browser control object</w:t>
        <w:br/>
        <w:br/>
        <w:t xml:space="preserve">    # Browser-related commands</w:t>
        <w:br/>
        <w:t xml:space="preserve">    @commands.command(name='launch_browser')</w:t>
        <w:br/>
        <w:t xml:space="preserve">    async def launch_browser(self,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br/>
        <w:t xml:space="preserve">        result = await self.browser_control.receive_command(command)  # Pass the updated user_message to the control object</w:t>
        <w:br/>
        <w:t xml:space="preserve">        await ctx.send(result)  # Send the result back to the user</w:t>
        <w:br/>
        <w:br/>
        <w:t xml:space="preserve">    @commands.command(name="close_browser")</w:t>
        <w:br/>
        <w:t xml:space="preserve">    async def close_browser(self, ctx):</w:t>
        <w:br/>
        <w:t xml:space="preserve">        await ctx.send(f"Command recognized, passing to control object.")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</w:t>
        <w:br/>
        <w:t xml:space="preserve">        result = await self.browser_control.receive_command(command)</w:t>
        <w:br/>
        <w:t xml:space="preserve">        await ctx.send(result)</w:t>
        <w:br/>
        <w:br/>
        <w:t xml:space="preserve">    # Login-related commands</w:t>
        <w:br/>
        <w:t xml:space="preserve">    @commands.command(name='login')</w:t>
        <w:br/>
        <w:t xml:space="preserve">    async def login(self, ctx):</w:t>
        <w:br/>
        <w:t xml:space="preserve">        await ctx.send("Command recognized, passing data to control.")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t xml:space="preserve">        command = list[0]  # First element is the command</w:t>
        <w:br/>
        <w:t xml:space="preserve">        website = list[1]</w:t>
        <w:br/>
        <w:t xml:space="preserve">        userName = list[2]</w:t>
        <w:br/>
        <w:t xml:space="preserve">        password = list[3]</w:t>
        <w:br/>
        <w:br/>
        <w:t xml:space="preserve">        result = await self.browser_control.receive_command(command, website, userName, password)  # Pass the command and website to control object</w:t>
        <w:br/>
        <w:t xml:space="preserve">        </w:t>
        <w:br/>
        <w:t xml:space="preserve">        # Send the result back to the user</w:t>
        <w:br/>
        <w:t xml:space="preserve">        await ctx.send(result)</w:t>
        <w:br/>
        <w:br/>
        <w:t xml:space="preserve">    # Navigation-related commands</w:t>
        <w:br/>
        <w:t xml:space="preserve">    @commands.command(name='navigate_to_website')</w:t>
        <w:br/>
        <w:t xml:space="preserve">    async def navigate_to_website(self, ctx):</w:t>
        <w:br/>
        <w:t xml:space="preserve">        await ctx.send("Command recognized, passing the data to control object.")  # Inform the user that the command is recognized</w:t>
        <w:br/>
        <w:t xml:space="preserve">        </w:t>
        <w:br/>
        <w:t xml:space="preserve">        list = GlobalState.parse_user_message(GlobalState.user_message)  # Parse the message into command and up to 6 variables</w:t>
        <w:br/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</w:t>
        <w:br/>
        <w:t xml:space="preserve">        result = await self.browser_control.receive_command(command, website)  # Pass the parsed variables to the control object</w:t>
        <w:br/>
        <w:t xml:space="preserve">        await ctx.send(result)  # Send the result back to the user</w:t>
        <w:br/>
      </w:r>
    </w:p>
    <w:p>
      <w:r>
        <w:br w:type="page"/>
      </w:r>
    </w:p>
    <w:p>
      <w:r>
        <w:t>--- PriceBoundary.py ---</w:t>
      </w:r>
    </w:p>
    <w:p>
      <w:r>
        <w:t>from discord.ext import commands</w:t>
        <w:br/>
        <w:t>from control.PriceControl import PriceControl</w:t>
        <w:br/>
        <w:t>from DataObjects.global_vars import GlobalState</w:t>
        <w:br/>
        <w:br/>
        <w:t>class PriceBoundary(commands.Cog):</w:t>
        <w:br/>
        <w:t xml:space="preserve">    def __init__(self):</w:t>
        <w:br/>
        <w:t xml:space="preserve">        # Initialize control objects directly</w:t>
        <w:br/>
        <w:t xml:space="preserve">        self.price_control = PriceControl()</w:t>
        <w:br/>
        <w:br/>
        <w:t xml:space="preserve">    @commands.command(name='get_price')</w:t>
        <w:br/>
        <w:t xml:space="preserve">    async def get_price(self, ctx):</w:t>
        <w:br/>
        <w:t xml:space="preserve">        """Command to get the price from the given URL."""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br/>
        <w:t xml:space="preserve">        result = await self.price_control.receive_command(command, website) # Pass the command to the control layer</w:t>
        <w:br/>
        <w:t xml:space="preserve">        await ctx.send(f"Price found: {result}")</w:t>
        <w:br/>
        <w:br/>
        <w:br/>
        <w:t xml:space="preserve">    @commands.command(name='start_monitoring_price')</w:t>
        <w:br/>
        <w:t xml:space="preserve">    async def start_monitoring_price(self, ctx):</w:t>
        <w:br/>
        <w:t xml:space="preserve">        """Command to monitor price at given frequency."""</w:t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t xml:space="preserve">        website = list[1]  # Second element is the URL</w:t>
        <w:br/>
        <w:t xml:space="preserve">        frequency = list[2]</w:t>
        <w:br/>
        <w:br/>
        <w:t xml:space="preserve">        await ctx.send(f"Command recognized, starting price monitoring at {website} every {frequency} second(s).")</w:t>
        <w:br/>
        <w:t xml:space="preserve">        </w:t>
        <w:br/>
        <w:t xml:space="preserve">        response = await self.price_control.receive_command(command, website, frequency)</w:t>
        <w:br/>
        <w:t xml:space="preserve">        await ctx.send(response)</w:t>
        <w:br/>
        <w:br/>
        <w:br/>
        <w:t xml:space="preserve">    @commands.command(name='stop_monitoring_price')</w:t>
        <w:br/>
        <w:t xml:space="preserve">    async def stop_monitoring_price(self, ctx):</w:t>
        <w:br/>
        <w:t xml:space="preserve">        """Command to stop monitoring the price."""</w:t>
        <w:br/>
        <w:t xml:space="preserve">        await ctx.send("Command recognized, passing data to control.")</w:t>
        <w:br/>
        <w:br/>
        <w:t xml:space="preserve">        list = GlobalState.parse_user_message(GlobalState.user_message) # Parse the message into command and up to 6 variables</w:t>
        <w:br/>
        <w:t xml:space="preserve">        command = list[0]  # First element is the command</w:t>
        <w:br/>
        <w:br/>
        <w:t xml:space="preserve">        response = await self.price_control.receive_command(command)            # Pass the command to the control layer</w:t>
        <w:br/>
        <w:br/>
        <w:t xml:space="preserve">        await ctx.send(response)</w:t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AvailabilityControl.py ---</w:t>
      </w:r>
    </w:p>
    <w:p>
      <w:r>
        <w:t>import asyncio</w:t>
        <w:br/>
        <w:t>from entity.AvailabilityEntity import AvailabilityEntity</w:t>
        <w:br/>
        <w:t>from datetime import datetime</w:t>
        <w:br/>
        <w:t>from utils.css_selectors import Selectors</w:t>
        <w:br/>
        <w:t>from entity.DataExportEntity import ExportUtils</w:t>
        <w:br/>
        <w:t>from utils.configuration import load_config</w:t>
        <w:br/>
        <w:t>from entity.EmailEntity import send_email_with_attachments</w:t>
        <w:br/>
        <w:br/>
        <w:t>class AvailabilityControl:</w:t>
        <w:br/>
        <w:t xml:space="preserve">    def __init__(self):</w:t>
        <w:br/>
        <w:t xml:space="preserve">        self.availability_entity = AvailabilityEntity()  # Initialize the entity</w:t>
        <w:br/>
        <w:t xml:space="preserve">        self.is_monitoring = False  # Monitor state</w:t>
        <w:br/>
        <w:t xml:space="preserve">        self.results = []  # List to store monitoring results</w:t>
        <w:br/>
        <w:br/>
        <w:t xml:space="preserve">    async def receive_command(self, command_data, *args):</w:t>
        <w:br/>
        <w:t xml:space="preserve">        """Handle all commands related to availability."""</w:t>
        <w:br/>
        <w:t xml:space="preserve">        print("Data received from boundary:", command_data)</w:t>
        <w:br/>
        <w:br/>
        <w:t xml:space="preserve">        if command_data == "check_availability":</w:t>
        <w:br/>
        <w:t xml:space="preserve">            url = args[0]</w:t>
        <w:br/>
        <w:t xml:space="preserve">            date_str = args[1] if len(args) &gt; 1 else None</w:t>
        <w:br/>
        <w:t xml:space="preserve">            return await self.check_availability(url, date_str)</w:t>
        <w:br/>
        <w:br/>
        <w:t xml:space="preserve">        elif command_data == "start_monitoring_availability":</w:t>
        <w:br/>
        <w:t xml:space="preserve">            config = load_config()</w:t>
        <w:br/>
        <w:t xml:space="preserve">            availability_monitor_frequency = config.get('project_options', {}).get('availability_monitor_frequency', 15)</w:t>
        <w:br/>
        <w:br/>
        <w:t xml:space="preserve">            url = args[0]</w:t>
        <w:br/>
        <w:t xml:space="preserve">            date_str = args[1] if len(args) &gt; 1 else None</w:t>
        <w:br/>
        <w:t xml:space="preserve">            frequency = args[2] if len(args) &gt; 2 and args[2] not in [None, ""] else availability_monitor_frequency</w:t>
        <w:br/>
        <w:t xml:space="preserve">            return await self.start_monitoring_availability(url, date_str, frequency)</w:t>
        <w:br/>
        <w:br/>
        <w:t xml:space="preserve">        elif command_data == "stop_monitoring_availability":</w:t>
        <w:br/>
        <w:t xml:space="preserve">            return self.stop_monitoring_availability()</w:t>
        <w:br/>
        <w:br/>
        <w:t xml:space="preserve">        else:</w:t>
        <w:br/>
        <w:t xml:space="preserve">            print("Invalid command.")</w:t>
        <w:br/>
        <w:t xml:space="preserve">            return "Invalid command."</w:t>
        <w:br/>
        <w:br/>
        <w:br/>
        <w:t xml:space="preserve">    async def check_availability(self, url: str, date_str=None):</w:t>
        <w:br/>
        <w:t xml:space="preserve">        """Handle availability check and export results."""</w:t>
        <w:br/>
        <w:t xml:space="preserve">        print("Checking availability...")</w:t>
        <w:br/>
        <w:t xml:space="preserve">        # Call the entity to check availability</w:t>
        <w:br/>
        <w:t xml:space="preserve">        try:</w:t>
        <w:br/>
        <w:t xml:space="preserve">            if not url:</w:t>
        <w:br/>
        <w:t xml:space="preserve">                selectors = Selectors.get_selectors_for_url("opentable")</w:t>
        <w:br/>
        <w:t xml:space="preserve">                url = selectors.get('availableUrl')</w:t>
        <w:br/>
        <w:t xml:space="preserve">                if not url:</w:t>
        <w:br/>
        <w:t xml:space="preserve">                    return "No URL provided, and default URL for openTable could not be found."</w:t>
        <w:br/>
        <w:t xml:space="preserve">                print("URL not provided, default URL for openTable is: " + url)</w:t>
        <w:br/>
        <w:t xml:space="preserve">                </w:t>
        <w:br/>
        <w:t xml:space="preserve">            availability_info = await self.availability_entity.check_availability(url, date_str)</w:t>
        <w:br/>
        <w:br/>
        <w:t xml:space="preserve">        # Prepare the result</w:t>
        <w:br/>
        <w:t xml:space="preserve">            result = f"Checked availability: {availability_info}"</w:t>
        <w:br/>
        <w:t xml:space="preserve">        except Exception as e:</w:t>
        <w:br/>
        <w:t xml:space="preserve">            result = f"Failed to check availability: {str(e)}"</w:t>
        <w:br/>
        <w:t xml:space="preserve">        print(result)</w:t>
        <w:br/>
        <w:br/>
        <w:t xml:space="preserve">        try:</w:t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command="check_availability",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print(excelResult)</w:t>
        <w:br/>
        <w:t xml:space="preserve">            htmlResult = ExportUtils.export_to_html(</w:t>
        <w:br/>
        <w:t xml:space="preserve">                command="check_availability",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print(htmlResult)</w:t>
        <w:br/>
        <w:br/>
        <w:t xml:space="preserve">        except Exception as e:</w:t>
        <w:br/>
        <w:t xml:space="preserve">            return f"AvailabilityControl_Error exporting data: {str(e)}"        </w:t>
        <w:br/>
        <w:t xml:space="preserve">        return result, excelResult, htmlResult</w:t>
        <w:br/>
        <w:br/>
        <w:br/>
        <w:t xml:space="preserve">    async def start_monitoring_availability(self, url: str, date_str=None, frequency=15):</w:t>
        <w:br/>
        <w:t xml:space="preserve">        """Start monitoring availability at a specified frequency."""</w:t>
        <w:br/>
        <w:t xml:space="preserve">        print("Monitoring availability")</w:t>
        <w:br/>
        <w:t xml:space="preserve">        if self.is_monitoring:</w:t>
        <w:br/>
        <w:t xml:space="preserve">            result = "Already monitoring availability."</w:t>
        <w:br/>
        <w:t xml:space="preserve">            print(result)</w:t>
        <w:br/>
        <w:t xml:space="preserve">            return result</w:t>
        <w:br/>
        <w:br/>
        <w:t xml:space="preserve">        self.is_monitoring = True  # Set monitoring to active</w:t>
        <w:br/>
        <w:t xml:space="preserve">        try:</w:t>
        <w:br/>
        <w:t xml:space="preserve">            while self.is_monitoring:</w:t>
        <w:br/>
        <w:t xml:space="preserve">                # Call entity to check availability</w:t>
        <w:br/>
        <w:t xml:space="preserve">                result = await self.check_availability(url, date_str)</w:t>
        <w:br/>
        <w:t xml:space="preserve">                self.results.append(result) # Store the result in the list</w:t>
        <w:br/>
        <w:t xml:space="preserve">                send_email_with_attachments("check_availability.html")</w:t>
        <w:br/>
        <w:t xml:space="preserve">                send_email_with_attachments("check_availability.xlsx")</w:t>
        <w:br/>
        <w:t xml:space="preserve">                await asyncio.sleep(frequency)  # Wait for the specified frequency before checking again</w:t>
        <w:br/>
        <w:br/>
        <w:t xml:space="preserve">        except Exception as e:</w:t>
        <w:br/>
        <w:t xml:space="preserve">            error_message = f"Failed to monitor availability: {str(e)}"</w:t>
        <w:br/>
        <w:t xml:space="preserve">            print(error_message)</w:t>
        <w:br/>
        <w:t xml:space="preserve">            return error_message</w:t>
        <w:br/>
        <w:br/>
        <w:t xml:space="preserve">        return self.results</w:t>
        <w:br/>
        <w:br/>
        <w:br/>
        <w:t xml:space="preserve">    def stop_monitoring_availability(self):</w:t>
        <w:br/>
        <w:t xml:space="preserve">        """Stop monitoring availability."""</w:t>
        <w:br/>
        <w:t xml:space="preserve">        print("Stopping availability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availability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availability monitoring:\n"</w:t>
        <w:br/>
        <w:t xml:space="preserve">                result += "\n".join(self.results)</w:t>
        <w:br/>
        <w:t xml:space="preserve">                result = result + "\n" + "\nMonitoring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availability monitoring: {str(e)}"</w:t>
        <w:br/>
        <w:t xml:space="preserve">        </w:t>
        <w:br/>
        <w:t xml:space="preserve">        return result</w:t>
        <w:br/>
        <w:br/>
      </w:r>
    </w:p>
    <w:p>
      <w:r>
        <w:br w:type="page"/>
      </w:r>
    </w:p>
    <w:p>
      <w:r>
        <w:t>--- BotControl.py ---</w:t>
      </w:r>
    </w:p>
    <w:p>
      <w:r>
        <w:t>import discord</w:t>
        <w:br/>
        <w:t>from entity.EmailEntity import send_email_with_attachments</w:t>
        <w:br/>
        <w:br/>
        <w:t>class BotControl:</w:t>
        <w:br/>
        <w:t xml:space="preserve">    async def receive_command(self, command_data, *args):</w:t>
        <w:br/>
        <w:t xml:space="preserve">        """Handle commands related to help and stopping the bot."""</w:t>
        <w:br/>
        <w:t xml:space="preserve">        print("Data received from boundary:", command_data)</w:t>
        <w:br/>
        <w:br/>
        <w:t xml:space="preserve">        # Handle help commands</w:t>
        <w:br/>
        <w:t xml:space="preserve">        if command_data == "project_help":</w:t>
        <w:br/>
        <w:t xml:space="preserve">            try:</w:t>
        <w:br/>
        <w:t xml:space="preserve">                help_message = (</w:t>
        <w:br/>
        <w:t xml:space="preserve">                    "Here are the available commands:\n"</w:t>
        <w:br/>
        <w:t xml:space="preserve">                    "!project_help - Get help on available commands.\n"</w:t>
        <w:br/>
        <w:t xml:space="preserve">                    "!fetch_all_accounts - Fetch all stored accounts.\n"</w:t>
        <w:br/>
        <w:t xml:space="preserve">                    "!add_account 'username' 'password' 'website' - Add a new account to the database.\n"</w:t>
        <w:br/>
        <w:t xml:space="preserve">                    "!fetch_account_by_website 'website' - Fetch account details by website.\n"</w:t>
        <w:br/>
        <w:t xml:space="preserve">                    "!delete_account 'account_id' - Delete an account by its ID.\n"</w:t>
        <w:br/>
        <w:t xml:space="preserve">                    "!launch_browser - Launch the browser.\n"</w:t>
        <w:br/>
        <w:t xml:space="preserve">                    "!close_browser - Close the browser.\n"</w:t>
        <w:br/>
        <w:t xml:space="preserve">                    "!navigate_to_website 'url' - Navigate to a specified website.\n"</w:t>
        <w:br/>
        <w:t xml:space="preserve">                    "!login 'website' - Log in to a website (e.g., !login bestbuy).\n"</w:t>
        <w:br/>
        <w:t xml:space="preserve">                    "!get_price 'url' - Check the price of a product on a specified website.\n"</w:t>
        <w:br/>
        <w:t xml:space="preserve">                    "!start_monitoring_price 'url' 'frequency' - Start monitoring a product's price at a specific interval (frequency in minutes).\n"</w:t>
        <w:br/>
        <w:t xml:space="preserve">                    "!stop_monitoring_price - Stop monitoring the product's price.\n"</w:t>
        <w:br/>
        <w:t xml:space="preserve">                    "!check_availability 'url' - Check availability for a restaurant or service.\n"</w:t>
        <w:br/>
        <w:t xml:space="preserve">                    "!start_monitoring_availability 'url' 'frequency' - Monitor availability at a specific interval.\n"</w:t>
        <w:br/>
        <w:t xml:space="preserve">                    "!stop_monitoring_availability - Stop monitoring availability.\n"</w:t>
        <w:br/>
        <w:t xml:space="preserve">                    "!stop_bot - Stop the bot.\n"</w:t>
        <w:br/>
        <w:t xml:space="preserve">                )</w:t>
        <w:br/>
        <w:t xml:space="preserve">                return help_message</w:t>
        <w:br/>
        <w:t xml:space="preserve">            except Exception as e:</w:t>
        <w:br/>
        <w:t xml:space="preserve">                error_msg = f"Error handling help command: {str(e)}"</w:t>
        <w:br/>
        <w:t xml:space="preserve">                print(error_msg)</w:t>
        <w:br/>
        <w:t xml:space="preserve">                return error_msg</w:t>
        <w:br/>
        <w:br/>
        <w:t xml:space="preserve">        # Handle stop bot commands</w:t>
        <w:br/>
        <w:t xml:space="preserve">        elif command_data == "stop_bot":</w:t>
        <w:br/>
        <w:t xml:space="preserve">            try:</w:t>
        <w:br/>
        <w:t xml:space="preserve">                ctx = args[0] if args else None</w:t>
        <w:br/>
        <w:t xml:space="preserve">                bot = ctx.bot  # Get the bot instance from the context</w:t>
        <w:br/>
        <w:t xml:space="preserve">                await ctx.send("The bot is shutting down...")</w:t>
        <w:br/>
        <w:t xml:space="preserve">                print("Bot is shutting down...")</w:t>
        <w:br/>
        <w:t xml:space="preserve">                await bot.close()  # Close the bot</w:t>
        <w:br/>
        <w:t xml:space="preserve">                result = "Bot has been shut down."</w:t>
        <w:br/>
        <w:t xml:space="preserve">                print(result)</w:t>
        <w:br/>
        <w:t xml:space="preserve">                return result</w:t>
        <w:br/>
        <w:t xml:space="preserve">            except Exception as e:</w:t>
        <w:br/>
        <w:t xml:space="preserve">                error_msg = f"Error shutting down the bot: {str(e)}"</w:t>
        <w:br/>
        <w:t xml:space="preserve">                print(error_msg)</w:t>
        <w:br/>
        <w:t xml:space="preserve">                return error_msg</w:t>
        <w:br/>
        <w:br/>
        <w:br/>
        <w:t xml:space="preserve">        # Handle receive email commands</w:t>
        <w:br/>
        <w:t xml:space="preserve">        elif command_data == "receive_email":</w:t>
        <w:br/>
        <w:t xml:space="preserve">            try:</w:t>
        <w:br/>
        <w:t xml:space="preserve">                file_name = args[0] if args else None</w:t>
        <w:br/>
        <w:t xml:space="preserve">                if file_name:</w:t>
        <w:br/>
        <w:t xml:space="preserve">                    print(f"Sending email with the file '{file_name}'...")</w:t>
        <w:br/>
        <w:t xml:space="preserve">                    result = send_email_with_attachments(file_name)</w:t>
        <w:br/>
        <w:t xml:space="preserve">                    print(result)</w:t>
        <w:br/>
        <w:t xml:space="preserve">                else:</w:t>
        <w:br/>
        <w:t xml:space="preserve">                    result = "Please specify a file to send, e.g., !receive_email monitor_price.html"</w:t>
        <w:br/>
        <w:t xml:space="preserve">                return result</w:t>
        <w:br/>
        <w:t xml:space="preserve">            except Exception as e:</w:t>
        <w:br/>
        <w:t xml:space="preserve">                error_msg = f"Error shutting down the bot: {str(e)}"</w:t>
        <w:br/>
        <w:t xml:space="preserve">                print(error_msg)</w:t>
        <w:br/>
        <w:t xml:space="preserve">                return error_msg</w:t>
        <w:br/>
        <w:br/>
        <w:br/>
        <w:t xml:space="preserve">        # Default response for invalid commands</w:t>
        <w:br/>
        <w:t xml:space="preserve">        else:</w:t>
        <w:br/>
        <w:t xml:space="preserve">            try:</w:t>
        <w:br/>
        <w:t xml:space="preserve">                return "Invalid command."</w:t>
        <w:br/>
        <w:t xml:space="preserve">            except Exception as e:</w:t>
        <w:br/>
        <w:t xml:space="preserve">                error_msg = f"Error handling invalid command: {str(e)}"</w:t>
        <w:br/>
        <w:t xml:space="preserve">                print(error_msg)</w:t>
        <w:br/>
        <w:t xml:space="preserve">                return error_msg</w:t>
        <w:br/>
      </w:r>
    </w:p>
    <w:p>
      <w:r>
        <w:br w:type="page"/>
      </w:r>
    </w:p>
    <w:p>
      <w:r>
        <w:t>--- BrowserControl.py ---</w:t>
      </w:r>
    </w:p>
    <w:p>
      <w:r>
        <w:t>from entity.BrowserEntity import BrowserEntity</w:t>
        <w:br/>
        <w:t>from utils.css_selectors import Selectors  # Used in both LoginControl and NavigationControl</w:t>
        <w:br/>
        <w:t>import re  # Used for URL pattern matching in LoginControl</w:t>
        <w:br/>
        <w:br/>
        <w:t>class BrowserControl:</w:t>
        <w:br/>
        <w:t xml:space="preserve">    def __init__(self):</w:t>
        <w:br/>
        <w:t xml:space="preserve">        self.browser_entity = BrowserEntity()  # Initialize the entity object inside the control layer</w:t>
        <w:br/>
        <w:br/>
        <w:t xml:space="preserve">    # Browser-related command handler</w:t>
        <w:br/>
        <w:t xml:space="preserve">    async def receive_command(self, command_data, *args):</w:t>
        <w:br/>
        <w:t xml:space="preserve">        print("Data Received from boundary object: ", command_data)</w:t>
        <w:br/>
        <w:t xml:space="preserve">        </w:t>
        <w:br/>
        <w:t xml:space="preserve">        # Handle browser commands</w:t>
        <w:br/>
        <w:t xml:space="preserve">        if command_data == "launch_browser":</w:t>
        <w:br/>
        <w:t xml:space="preserve">            try:</w:t>
        <w:br/>
        <w:t xml:space="preserve">                result = self.browser_entity.launch_browser()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elif command_data == "close_browser":</w:t>
        <w:br/>
        <w:t xml:space="preserve">            try:</w:t>
        <w:br/>
        <w:t xml:space="preserve">                result = self.browser_entity.close_browser()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# Handle login commands</w:t>
        <w:br/>
        <w:t xml:space="preserve">        elif command_data == "login":</w:t>
        <w:br/>
        <w:t xml:space="preserve">            try:</w:t>
        <w:br/>
        <w:t xml:space="preserve">                site = args[0]</w:t>
        <w:br/>
        <w:t xml:space="preserve">                username = args[1]</w:t>
        <w:br/>
        <w:t xml:space="preserve">                password = args[2]</w:t>
        <w:br/>
        <w:t xml:space="preserve">                print(f"Username: {username}, Password: {password}")</w:t>
        <w:br/>
        <w:br/>
        <w:t xml:space="preserve">                # Improved regex to detect URLs even without http/https</w:t>
        <w:br/>
        <w:t xml:space="preserve">                url_pattern = re.compile(r'(https?://)?(www\.)?(\w+)(\.\w{2,})')</w:t>
        <w:br/>
        <w:br/>
        <w:t xml:space="preserve">                # Check if the input is a full URL or a site name</w:t>
        <w:br/>
        <w:t xml:space="preserve">                if url_pattern.search(site):</w:t>
        <w:br/>
        <w:t xml:space="preserve">                    # If it contains a valid domain pattern, treat it as a URL</w:t>
        <w:br/>
        <w:t xml:space="preserve">                    if not site.startswith('http'):</w:t>
        <w:br/>
        <w:t xml:space="preserve">                        # Add 'https://' if the URL does not include a protocol</w:t>
        <w:br/>
        <w:t xml:space="preserve">                        url = f"https://{site}"</w:t>
        <w:br/>
        <w:t xml:space="preserve">                    else:</w:t>
        <w:br/>
        <w:t xml:space="preserve">                        url = site</w:t>
        <w:br/>
        <w:t xml:space="preserve">                    print(f"Using provided URL: {url}")</w:t>
        <w:br/>
        <w:t xml:space="preserve">                else:</w:t>
        <w:br/>
        <w:t xml:space="preserve">                    # If not a URL, look it up in the CSS selectors</w:t>
        <w:br/>
        <w:t xml:space="preserve">                    selectors = Selectors.get_selectors_for_url(site)</w:t>
        <w:br/>
        <w:t xml:space="preserve">                    if not selectors or 'url' not in selectors:</w:t>
        <w:br/>
        <w:t xml:space="preserve">                        return f"URL for {site} not found."</w:t>
        <w:br/>
        <w:t xml:space="preserve">                    url = selectors.get('url')</w:t>
        <w:br/>
        <w:t xml:space="preserve">                    print(f"URL from selectors: {url}")</w:t>
        <w:br/>
        <w:br/>
        <w:t xml:space="preserve">                if not url:</w:t>
        <w:br/>
        <w:t xml:space="preserve">                    return f"URL for {site} not found."</w:t>
        <w:br/>
        <w:br/>
        <w:t xml:space="preserve">                result = await self.browser_entity.login(url, username, password)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t xml:space="preserve">        </w:t>
        <w:br/>
        <w:t xml:space="preserve">        # Handle navigation commands</w:t>
        <w:br/>
        <w:t xml:space="preserve">        elif command_data == "navigate_to_website" and site:</w:t>
        <w:br/>
        <w:t xml:space="preserve">            url_pattern = re.compile(r'(https?://)?(www\.)?(\w+)(\.\w{2,})')</w:t>
        <w:br/>
        <w:br/>
        <w:t xml:space="preserve">            # Check if the input is a full URL or a site name</w:t>
        <w:br/>
        <w:t xml:space="preserve">            if url_pattern.search(site):</w:t>
        <w:br/>
        <w:t xml:space="preserve">                # If it contains a valid domain pattern, treat it as a URL</w:t>
        <w:br/>
        <w:t xml:space="preserve">                if not site.startswith('http'):</w:t>
        <w:br/>
        <w:t xml:space="preserve">                    # Add 'https://' if the URL does not include a protocol</w:t>
        <w:br/>
        <w:t xml:space="preserve">                    url = f"https://{site}"</w:t>
        <w:br/>
        <w:t xml:space="preserve">                else:</w:t>
        <w:br/>
        <w:t xml:space="preserve">                    url = site</w:t>
        <w:br/>
        <w:t xml:space="preserve">                print(f"Using provided URL: {url}")</w:t>
        <w:br/>
        <w:t xml:space="preserve">            else:</w:t>
        <w:br/>
        <w:t xml:space="preserve">                # If not a URL, look it up in the CSS selectors</w:t>
        <w:br/>
        <w:t xml:space="preserve">                selectors = Selectors.get_selectors_for_url(site)</w:t>
        <w:br/>
        <w:t xml:space="preserve">                if not selectors or 'url' not in selectors:</w:t>
        <w:br/>
        <w:t xml:space="preserve">                    return f"URL for {site} not found."</w:t>
        <w:br/>
        <w:t xml:space="preserve">                url = selectors.get('url')</w:t>
        <w:br/>
        <w:t xml:space="preserve">                </w:t>
        <w:br/>
        <w:t xml:space="preserve">                print("URL not provided, default URL for Google is: " + url)</w:t>
        <w:br/>
        <w:br/>
        <w:t xml:space="preserve">            try:</w:t>
        <w:br/>
        <w:t xml:space="preserve">                result = self.browser_entity.navigate_to_website(url)</w:t>
        <w:br/>
        <w:t xml:space="preserve">                return f"Control Object Result: {result}"</w:t>
        <w:br/>
        <w:t xml:space="preserve">            except Exception as e:</w:t>
        <w:br/>
        <w:t xml:space="preserve">                return f"Control Layer Exception: {str(e)}"</w:t>
        <w:br/>
        <w:br/>
        <w:t xml:space="preserve">        else:</w:t>
        <w:br/>
        <w:t xml:space="preserve">            return "Invalid command."</w:t>
        <w:br/>
      </w:r>
    </w:p>
    <w:p>
      <w:r>
        <w:br w:type="page"/>
      </w:r>
    </w:p>
    <w:p>
      <w:r>
        <w:t>--- PriceControl.py ---</w:t>
      </w:r>
    </w:p>
    <w:p>
      <w:r>
        <w:t>import asyncio</w:t>
        <w:br/>
        <w:t>from datetime import datetime</w:t>
        <w:br/>
        <w:t>from entity.PriceEntity import PriceEntity</w:t>
        <w:br/>
        <w:t>from utils.configuration import load_config</w:t>
        <w:br/>
        <w:t>from utils.css_selectors import Selectors</w:t>
        <w:br/>
        <w:t>from entity.DataExportEntity import ExportUtils</w:t>
        <w:br/>
        <w:t>from entity.EmailEntity import send_email_with_attachments</w:t>
        <w:br/>
        <w:br/>
        <w:br/>
        <w:t>class PriceControl:</w:t>
        <w:br/>
        <w:t xml:space="preserve">    def __init__(self):</w:t>
        <w:br/>
        <w:t xml:space="preserve">        self.price_entity = PriceEntity()  # Initialize PriceEntity for fetching and export</w:t>
        <w:br/>
        <w:t xml:space="preserve">        self.is_monitoring = False  # Monitoring flag</w:t>
        <w:br/>
        <w:t xml:space="preserve">        self.results = []  # Store monitoring results</w:t>
        <w:br/>
        <w:br/>
        <w:br/>
        <w:t xml:space="preserve">    async def receive_command(self, command_data, *args):</w:t>
        <w:br/>
        <w:t xml:space="preserve">        """Handle all price-related commands and process business logic."""</w:t>
        <w:br/>
        <w:t xml:space="preserve">        print("Data received from boundary:", command_data)</w:t>
        <w:br/>
        <w:br/>
        <w:t xml:space="preserve">        if command_data == "get_price":</w:t>
        <w:br/>
        <w:t xml:space="preserve">            url = args[0] if args else None</w:t>
        <w:br/>
        <w:t xml:space="preserve">            return await self.get_price(url)</w:t>
        <w:br/>
        <w:br/>
        <w:t xml:space="preserve">        elif command_data == "start_monitoring_price":</w:t>
        <w:br/>
        <w:t xml:space="preserve">            config = load_config()</w:t>
        <w:br/>
        <w:t xml:space="preserve">            price_monitor_frequency = config.get('project_options', {}).get('price_monitor_frequency', 15)</w:t>
        <w:br/>
        <w:t xml:space="preserve">            url = args[0] if args else None</w:t>
        <w:br/>
        <w:t xml:space="preserve">            frequency = args[1] if len(args) &gt; 1 and args[1] not in [None, ""] else price_monitor_frequency</w:t>
        <w:br/>
        <w:t xml:space="preserve">            return await self.start_monitoring_price(url, frequency)</w:t>
        <w:br/>
        <w:br/>
        <w:t xml:space="preserve">        elif command_data == "stop_monitoring_price":</w:t>
        <w:br/>
        <w:t xml:space="preserve">            return self.stop_monitoring_price()</w:t>
        <w:br/>
        <w:br/>
        <w:t xml:space="preserve">        else:</w:t>
        <w:br/>
        <w:t xml:space="preserve">            return "Invalid command."</w:t>
        <w:br/>
        <w:br/>
        <w:br/>
        <w:t xml:space="preserve">    async def get_price(self, url: str):</w:t>
        <w:br/>
        <w:t xml:space="preserve">        """Handle fetching the price from the entity."""</w:t>
        <w:br/>
        <w:t xml:space="preserve">        print("getting price...")</w:t>
        <w:br/>
        <w:t xml:space="preserve">        try:</w:t>
        <w:br/>
        <w:t xml:space="preserve">            if not url:</w:t>
        <w:br/>
        <w:t xml:space="preserve">                selectors = Selectors.get_selectors_for_url("bestbuy")</w:t>
        <w:br/>
        <w:t xml:space="preserve">                url = selectors.get('priceUrl')</w:t>
        <w:br/>
        <w:t xml:space="preserve">                if not url:</w:t>
        <w:br/>
        <w:t xml:space="preserve">                    return "No URL provided, and default URL for BestBuy could not be found."</w:t>
        <w:br/>
        <w:t xml:space="preserve">                print("URL not provided, default URL for BestBuy is: " + url)</w:t>
        <w:br/>
        <w:br/>
        <w:t xml:space="preserve">            # Fetch the price from the entity</w:t>
        <w:br/>
        <w:t xml:space="preserve">            </w:t>
        <w:br/>
        <w:t xml:space="preserve">            result = self.price_entity.get_price_from_page(url)</w:t>
        <w:br/>
        <w:t xml:space="preserve">            print(f"Price found: {result}")</w:t>
        <w:br/>
        <w:t xml:space="preserve">        except Exception as e:</w:t>
        <w:br/>
        <w:t xml:space="preserve">            return f"Failed to fetch price: {str(e)}"</w:t>
        <w:br/>
        <w:t xml:space="preserve">            </w:t>
        <w:br/>
        <w:t xml:space="preserve">        try:</w:t>
        <w:br/>
        <w:t xml:space="preserve">            # Call the Excel export method from ExportUtils</w:t>
        <w:br/>
        <w:t xml:space="preserve">            excelResult = ExportUtils.log_to_excel(</w:t>
        <w:br/>
        <w:t xml:space="preserve">                command="get_price",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print(excelResult)</w:t>
        <w:br/>
        <w:t xml:space="preserve">            htmlResult = ExportUtils.export_to_html(</w:t>
        <w:br/>
        <w:t xml:space="preserve">                command="get_price",</w:t>
        <w:br/>
        <w:t xml:space="preserve">                url=url,</w:t>
        <w:br/>
        <w:t xml:space="preserve">                result=result,</w:t>
        <w:br/>
        <w:t xml:space="preserve">                entered_date=datetime.now().strftime('%Y-%m-%d'),  # Pass the optional entered_date</w:t>
        <w:br/>
        <w:t xml:space="preserve">                entered_time=datetime.now().strftime('%H:%M:%S')   # Pass the optional entered_time</w:t>
        <w:br/>
        <w:t xml:space="preserve">            )</w:t>
        <w:br/>
        <w:t xml:space="preserve">            print(htmlResult)</w:t>
        <w:br/>
        <w:br/>
        <w:t xml:space="preserve">        except Exception as e:</w:t>
        <w:br/>
        <w:t xml:space="preserve">            return f"PriceControl_Error exporting data: {str(e)}"   </w:t>
        <w:br/>
        <w:t xml:space="preserve">             </w:t>
        <w:br/>
        <w:t xml:space="preserve">        return result, excelResult, htmlResult</w:t>
        <w:br/>
        <w:br/>
        <w:br/>
        <w:t xml:space="preserve">    async def start_monitoring_price(self, url: str, frequency=10):</w:t>
        <w:br/>
        <w:t xml:space="preserve">        """Start monitoring the price at a given interval."""</w:t>
        <w:br/>
        <w:t xml:space="preserve">        print("Starting price monitoring...")</w:t>
        <w:br/>
        <w:t xml:space="preserve">        try:</w:t>
        <w:br/>
        <w:t xml:space="preserve">            if self.is_monitoring:</w:t>
        <w:br/>
        <w:t xml:space="preserve">                return "Already monitoring prices."</w:t>
        <w:br/>
        <w:t xml:space="preserve">            </w:t>
        <w:br/>
        <w:t xml:space="preserve">            self.is_monitoring = True</w:t>
        <w:br/>
        <w:t xml:space="preserve">            previous_price = None</w:t>
        <w:br/>
        <w:t xml:space="preserve">        </w:t>
        <w:br/>
        <w:t xml:space="preserve">            while self.is_monitoring:</w:t>
        <w:br/>
        <w:t xml:space="preserve">                current_price = await self.get_price(url)</w:t>
        <w:br/>
        <w:t xml:space="preserve">                # Determine price changes and prepare the result</w:t>
        <w:br/>
        <w:t xml:space="preserve">                result = ""</w:t>
        <w:br/>
        <w:t xml:space="preserve">                if current_price:</w:t>
        <w:br/>
        <w:t xml:space="preserve">                    if previous_price is None:</w:t>
        <w:br/>
        <w:t xml:space="preserve">                        result = f"Starting price monitoring. Current price: {current_price}"</w:t>
        <w:br/>
        <w:t xml:space="preserve">                    elif current_price &gt; previous_price:</w:t>
        <w:br/>
        <w:t xml:space="preserve">                        result = f"Price went up! Current price: {current_price} (Previous: {previous_price})"</w:t>
        <w:br/>
        <w:t xml:space="preserve">                    elif current_price &lt; previous_price:</w:t>
        <w:br/>
        <w:t xml:space="preserve">                        result = f"Price went down! Current price: {current_price} (Previous: {previous_price})"</w:t>
        <w:br/>
        <w:t xml:space="preserve">                    else:</w:t>
        <w:br/>
        <w:t xml:space="preserve">                        result = f"Price remains the same: {current_price}"</w:t>
        <w:br/>
        <w:t xml:space="preserve">                    previous_price = current_price</w:t>
        <w:br/>
        <w:br/>
        <w:t xml:space="preserve">                    send_email_with_attachments("get_price.html")</w:t>
        <w:br/>
        <w:t xml:space="preserve">                    send_email_with_attachments("check_availability.xlsx")</w:t>
        <w:br/>
        <w:t xml:space="preserve">                else:</w:t>
        <w:br/>
        <w:t xml:space="preserve">                    result = "Failed to retrieve the price."</w:t>
        <w:br/>
        <w:br/>
        <w:t xml:space="preserve">                # Add the result to the results list</w:t>
        <w:br/>
        <w:t xml:space="preserve">                self.results.append(result)</w:t>
        <w:br/>
        <w:t xml:space="preserve">                await asyncio.sleep(frequency)</w:t>
        <w:br/>
        <w:br/>
        <w:t xml:space="preserve">        except Exception as e:</w:t>
        <w:br/>
        <w:t xml:space="preserve">            self.results.append(f"Failed to monitor price: {str(e)}")</w:t>
        <w:br/>
        <w:br/>
        <w:br/>
        <w:t xml:space="preserve">    def stop_monitoring_price(self):</w:t>
        <w:br/>
        <w:t xml:space="preserve">        """Stop the price monitoring loop."""</w:t>
        <w:br/>
        <w:t xml:space="preserve">        print("Stopping price monitoring...")</w:t>
        <w:br/>
        <w:t xml:space="preserve">        result = None</w:t>
        <w:br/>
        <w:t xml:space="preserve">        try:</w:t>
        <w:br/>
        <w:t xml:space="preserve">            if not self.is_monitoring:</w:t>
        <w:br/>
        <w:t xml:space="preserve">                # If no monitoring session is active</w:t>
        <w:br/>
        <w:t xml:space="preserve">                result = "There was no active price monitoring session. Nothing to stop."</w:t>
        <w:br/>
        <w:t xml:space="preserve">            else:</w:t>
        <w:br/>
        <w:t xml:space="preserve">                # Stop monitoring and collect results</w:t>
        <w:br/>
        <w:t xml:space="preserve">                self.is_monitoring = False</w:t>
        <w:br/>
        <w:t xml:space="preserve">                result = "Results for price monitoring:\n"</w:t>
        <w:br/>
        <w:t xml:space="preserve">                result += "\n".join(self.results)</w:t>
        <w:br/>
        <w:t xml:space="preserve">                result = result + "\n" +"\nPrice monitoring stopped successfully!"</w:t>
        <w:br/>
        <w:t xml:space="preserve">                print(result)</w:t>
        <w:br/>
        <w:t xml:space="preserve">        except Exception as e:</w:t>
        <w:br/>
        <w:t xml:space="preserve">            # Handle any error that occurs</w:t>
        <w:br/>
        <w:t xml:space="preserve">            result = f"Error stopping price monitoring: {str(e)}"</w:t>
        <w:br/>
        <w:t xml:space="preserve">        </w:t>
        <w:br/>
        <w:t xml:space="preserve">        return result</w:t>
        <w:br/>
        <w:br/>
        <w:br/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global_vars.py ---</w:t>
      </w:r>
    </w:p>
    <w:p>
      <w:r>
        <w:t>import re</w:t>
        <w:br/>
        <w:br/>
        <w:t>class GlobalState:</w:t>
        <w:br/>
        <w:t xml:space="preserve">    user_message = 'default'</w:t>
        <w:br/>
        <w:br/>
        <w:t xml:space="preserve">    @classmethod</w:t>
        <w:br/>
        <w:t xml:space="preserve">    def reset_user_message(cls):</w:t>
        <w:br/>
        <w:t xml:space="preserve">        """Reset the global user_message variable to None."""</w:t>
        <w:br/>
        <w:t xml:space="preserve">        cls.user_message = None</w:t>
        <w:br/>
        <w:br/>
        <w:t xml:space="preserve">    @classmethod</w:t>
        <w:br/>
        <w:t xml:space="preserve">    def parse_user_message(cls, message):</w:t>
        <w:br/>
        <w:t xml:space="preserve">        """</w:t>
        <w:br/>
        <w:t xml:space="preserve">        Parses a user message by splitting it into command and up to 6 variables.</w:t>
        <w:br/>
        <w:t xml:space="preserve">        Handles quoted substrings so that quoted parts (e.g., "October 2") remain intact.</w:t>
        <w:br/>
        <w:t xml:space="preserve">        """</w:t>
        <w:br/>
        <w:t xml:space="preserve">        #print(f"User_message before parsing: {message}")</w:t>
        <w:br/>
        <w:t xml:space="preserve">        message = message.replace("!", "").strip()  # Remove "!" and strip spaces</w:t>
        <w:br/>
        <w:t xml:space="preserve">        #print(f"User_message after replacing '!' with empty string: {message}")</w:t>
        <w:br/>
        <w:br/>
        <w:t xml:space="preserve">        # Simple split by spaces, keeping quoted substrings intact</w:t>
        <w:br/>
        <w:t xml:space="preserve">        parts = re.findall(r'\"[^\"]+\"|\S+', message)</w:t>
        <w:br/>
        <w:t xml:space="preserve">        #print(f"Parts after splitting: {parts}")</w:t>
        <w:br/>
        <w:br/>
        <w:t xml:space="preserve">         # Ensure we always return 6 variables (command + 5 parts), even if some are empty</w:t>
        <w:br/>
        <w:t xml:space="preserve">        result = [parts[i].strip('"') if len(parts) &gt; i else "" for i in range(6)]  # List comprehension to handle missing parts</w:t>
        <w:br/>
        <w:t xml:space="preserve">        </w:t>
        <w:br/>
        <w:t xml:space="preserve">        #print(f"Result: {result}")</w:t>
        <w:br/>
        <w:t xml:space="preserve">        return result  # Return the list (or tuple if needed)</w:t>
        <w:br/>
      </w:r>
    </w:p>
    <w:p>
      <w:r>
        <w:br w:type="page"/>
      </w:r>
    </w:p>
    <w:p>
      <w:r>
        <w:t>--- AvailabilityEntity.py ---</w:t>
      </w:r>
    </w:p>
    <w:p>
      <w:r>
        <w:t>import asyncio</w:t>
        <w:br/>
        <w:t>from entity.BrowserEntity import BrowserEntity</w:t>
        <w:br/>
        <w:t>from utils.css_selectors import Selectors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t>from utils.configuration import load_config</w:t>
        <w:br/>
        <w:br/>
        <w:t>class AvailabilityEntity:</w:t>
        <w:br/>
        <w:br/>
        <w:t xml:space="preserve">    config = load_config()</w:t>
        <w:br/>
        <w:t xml:space="preserve">    search_element_timeOut = config.get('project_options', {}).get('search_element_timeOut', 15)</w:t>
        <w:br/>
        <w:t xml:space="preserve">    sleep_time = config.get('project_options', {}).get('sleep_time', 15)</w:t>
        <w:br/>
        <w:br/>
        <w:t xml:space="preserve">    def __init__(self):</w:t>
        <w:br/>
        <w:t xml:space="preserve">        self.browser_entity = BrowserEntity()</w:t>
        <w:br/>
        <w:br/>
        <w:br/>
        <w:t xml:space="preserve">    async def check_availability(self, url: str, date_str=None, timeout=search_element_timeOut):</w:t>
        <w:br/>
        <w:t xml:space="preserve">        try:</w:t>
        <w:br/>
        <w:t xml:space="preserve">            # Use BrowserEntity to navigate to the URL</w:t>
        <w:br/>
        <w:t xml:space="preserve">            self.browser_entity.navigate_to_website(url)</w:t>
        <w:br/>
        <w:br/>
        <w:t xml:space="preserve">            # Get selectors for the given URL</w:t>
        <w:br/>
        <w:t xml:space="preserve">            selectors = Selectors.get_selectors_for_url(url)</w:t>
        <w:br/>
        <w:br/>
        <w:t xml:space="preserve">            # Perform date selection (optional)</w:t>
        <w:br/>
        <w:t xml:space="preserve">            if date_str:</w:t>
        <w:br/>
        <w:t xml:space="preserve">                try:</w:t>
        <w:br/>
        <w:t xml:space="preserve">                    await asyncio.sleep(self.sleep_time)  # Wait for updates to load</w:t>
        <w:br/>
        <w:t xml:space="preserve">                    print(selectors['date_field'])</w:t>
        <w:br/>
        <w:t xml:space="preserve">                    date_field = self.browser_entity.driver.find_element(By.CSS_SELECTOR, selectors['date_field'])</w:t>
        <w:br/>
        <w:t xml:space="preserve">                    date_field.click()</w:t>
        <w:br/>
        <w:t xml:space="preserve">                    await asyncio.sleep(self.sleep_time)</w:t>
        <w:br/>
        <w:t xml:space="preserve">                    date_button = self.browser_entity.driver.find_element(By.CSS_SELECTOR, f"{selectors['select_date']} button[aria-label*=\"{date_str}\"]")</w:t>
        <w:br/>
        <w:t xml:space="preserve">                    date_button.click()</w:t>
        <w:br/>
        <w:t xml:space="preserve">                except Exception as e:</w:t>
        <w:br/>
        <w:t xml:space="preserve">                    return f"Failed to select the date: {str(e)}"</w:t>
        <w:br/>
        <w:br/>
        <w:t xml:space="preserve">            await asyncio.sleep(self.sleep_time)  # Wait for updates to load</w:t>
        <w:br/>
        <w:br/>
        <w:t xml:space="preserve">            # Initialize flags for select_time and no_availability elements</w:t>
        <w:br/>
        <w:t xml:space="preserve">            select_time_seen = False</w:t>
        <w:br/>
        <w:t xml:space="preserve">            no_availability_seen = False</w:t>
        <w:br/>
        <w:t xml:space="preserve">            try:</w:t>
        <w:br/>
        <w:t xml:space="preserve">                # Check if 'select_time' is available within the given timeout</w:t>
        <w:br/>
        <w:t xml:space="preserve">                WebDriverWait(self.browser_entity.driver, timeout).until(</w:t>
        <w:br/>
        <w:t xml:space="preserve">                    EC.presence_of_element_located((By.CSS_SELECTOR, selectors['select_time']))</w:t>
        <w:br/>
        <w:t xml:space="preserve">                )</w:t>
        <w:br/>
        <w:t xml:space="preserve">                select_time_seen = True  # If found, set the flag to True</w:t>
        <w:br/>
        <w:t xml:space="preserve">            except:</w:t>
        <w:br/>
        <w:t xml:space="preserve">                select_time_seen = False  # If not found within timeout</w:t>
        <w:br/>
        <w:t xml:space="preserve">            try:</w:t>
        <w:br/>
        <w:t xml:space="preserve">                # Check if 'no_availability' is available within the given timeout</w:t>
        <w:br/>
        <w:t xml:space="preserve">                WebDriverWait(self.browser_entity.driver, timeout).until(</w:t>
        <w:br/>
        <w:t xml:space="preserve">                    lambda driver: len(driver.find_elements(By.CSS_SELECTOR, selectors['show_next_available_button'])) &gt; 0</w:t>
        <w:br/>
        <w:t xml:space="preserve">                )</w:t>
        <w:br/>
        <w:t xml:space="preserve">                no_availability_seen = True  # If found, set the flag to True</w:t>
        <w:br/>
        <w:t xml:space="preserve">            except:</w:t>
        <w:br/>
        <w:t xml:space="preserve">                no_availability_seen = False  # If not found within timeout</w:t>
        <w:br/>
        <w:br/>
        <w:t xml:space="preserve">            # Logic to determine availability</w:t>
        <w:br/>
        <w:t xml:space="preserve">            if select_time_seen:</w:t>
        <w:br/>
        <w:t xml:space="preserve">                return f"Selected or default date {date_str if date_str else 'current date'} is available for booking."</w:t>
        <w:br/>
        <w:t xml:space="preserve">            elif no_availability_seen:</w:t>
        <w:br/>
        <w:t xml:space="preserve">                return "No availability for the selected date."</w:t>
        <w:br/>
        <w:t xml:space="preserve">            else:</w:t>
        <w:br/>
        <w:t xml:space="preserve">                return "Unable to determine availability. Please try again."</w:t>
        <w:br/>
        <w:t xml:space="preserve">            </w:t>
        <w:br/>
        <w:t xml:space="preserve">        except Exception as e:</w:t>
        <w:br/>
        <w:t xml:space="preserve">            return f"Failed to check availability: {str(e)}"</w:t>
        <w:br/>
      </w:r>
    </w:p>
    <w:p>
      <w:r>
        <w:br w:type="page"/>
      </w:r>
    </w:p>
    <w:p>
      <w:r>
        <w:t>--- BrowserEntity.py ---</w:t>
      </w:r>
    </w:p>
    <w:p>
      <w:r>
        <w:t>import asyncio</w:t>
        <w:br/>
        <w:t>from selenium.webdriver.common.by import By</w:t>
        <w:br/>
        <w:t>from selenium.webdriver.support.ui import WebDriverWait</w:t>
        <w:br/>
        <w:t>from selenium.webdriver.support import expected_conditions as EC</w:t>
        <w:br/>
        <w:t>from selenium import webdriver</w:t>
        <w:br/>
        <w:t>from selenium.webdriver.chrome.service import Service</w:t>
        <w:br/>
        <w:t>from utils.configuration import load_config</w:t>
        <w:br/>
        <w:t>from utils.css_selectors import Selectors</w:t>
        <w:br/>
        <w:br/>
        <w:br/>
        <w:t>class BrowserEntity:</w:t>
        <w:br/>
        <w:t xml:space="preserve">    _instance = None</w:t>
        <w:br/>
        <w:t xml:space="preserve">    config = load_config()</w:t>
        <w:br/>
        <w:t xml:space="preserve">    search_element_timeOut = config.get('project_options', {}).get('search_element_timeOut', 15)</w:t>
        <w:br/>
        <w:t xml:space="preserve">    sleep_time = config.get('project_options', {}).get('sleep_time', 3)</w:t>
        <w:br/>
        <w:t xml:space="preserve">    </w:t>
        <w:br/>
        <w:t xml:space="preserve">    def __new__(cls, *args, **kwargs):</w:t>
        <w:br/>
        <w:t xml:space="preserve">        if not cls._instance:</w:t>
        <w:br/>
        <w:t xml:space="preserve">            cls._instance = super(BrowserEntity, cls).__new__(cls, *args, **kwargs)</w:t>
        <w:br/>
        <w:t xml:space="preserve">        return cls._instance</w:t>
        <w:br/>
        <w:br/>
        <w:br/>
        <w:t xml:space="preserve">    def __init__(self):</w:t>
        <w:br/>
        <w:t xml:space="preserve">        self.driver = None</w:t>
        <w:br/>
        <w:t xml:space="preserve">        self.browser_open = False</w:t>
        <w:br/>
        <w:br/>
        <w:br/>
        <w:t xml:space="preserve">    def set_browser_open(self, is_open: bool):</w:t>
        <w:br/>
        <w:t xml:space="preserve">        self.browser_open = is_open</w:t>
        <w:br/>
        <w:br/>
        <w:br/>
        <w:t xml:space="preserve">    def is_browser_open(self) -&gt; bool:</w:t>
        <w:br/>
        <w:t xml:space="preserve">        return self.browser_open</w:t>
        <w:br/>
        <w:br/>
        <w:br/>
        <w:t xml:space="preserve">    def launch_browser(self):</w:t>
        <w:br/>
        <w:t xml:space="preserve">        try:</w:t>
        <w:br/>
        <w:t xml:space="preserve">            if not self.browser_open:</w:t>
        <w:br/>
        <w:t xml:space="preserve">                options = webdriver.ChromeOptions()</w:t>
        <w:br/>
        <w:t xml:space="preserve">                options.add_argument("--remote-debugging-port=9222")</w:t>
        <w:br/>
        <w:t xml:space="preserve">                options.add_experimental_option("excludeSwitches", ["enable-automation"])</w:t>
        <w:br/>
        <w:t xml:space="preserve">                options.add_experimental_option('useAutomationExtension', False)</w:t>
        <w:br/>
        <w:t xml:space="preserve">                options.add_argument("--start-maximized")</w:t>
        <w:br/>
        <w:t xml:space="preserve">                options.add_argument("--disable-notifications")</w:t>
        <w:br/>
        <w:t xml:space="preserve">                options.add_argument("--disable-popup-blocking")</w:t>
        <w:br/>
        <w:t xml:space="preserve">                options.add_argument("--disable-infobars")</w:t>
        <w:br/>
        <w:t xml:space="preserve">                options.add_argument("--disable-extensions")</w:t>
        <w:br/>
        <w:t xml:space="preserve">                options.add_argument("--disable-webgl")</w:t>
        <w:br/>
        <w:t xml:space="preserve">                options.add_argument("--disable-webrtc")</w:t>
        <w:br/>
        <w:t xml:space="preserve">                options.add_argument("--disable-rtc-smoothing")</w:t>
        <w:br/>
        <w:br/>
        <w:t xml:space="preserve">                self.driver = webdriver.Chrome(service=Service(), options=options)</w:t>
        <w:br/>
        <w:t xml:space="preserve">                self.browser_open = True</w:t>
        <w:br/>
        <w:t xml:space="preserve">                result = "Browser launched."</w:t>
        <w:br/>
        <w:t xml:space="preserve">                return result</w:t>
        <w:br/>
        <w:t xml:space="preserve">            else:</w:t>
        <w:br/>
        <w:t xml:space="preserve">                result = "Browser is already running."</w:t>
        <w:br/>
        <w:t xml:space="preserve">                return result</w:t>
        <w:br/>
        <w:t xml:space="preserve">        except Exception as e:</w:t>
        <w:br/>
        <w:t xml:space="preserve">            result = f"BrowserEntity_Failed to launch browser: {str(e)}"</w:t>
        <w:br/>
        <w:t xml:space="preserve">            return result</w:t>
        <w:br/>
        <w:t xml:space="preserve">        </w:t>
        <w:br/>
        <w:t xml:space="preserve">    def close_browser(self):</w:t>
        <w:br/>
        <w:t xml:space="preserve">        try:</w:t>
        <w:br/>
        <w:t xml:space="preserve">            if self.browser_open and self.driver:</w:t>
        <w:br/>
        <w:t xml:space="preserve">                self.driver.quit()</w:t>
        <w:br/>
        <w:t xml:space="preserve">                self.browser_open = False</w:t>
        <w:br/>
        <w:t xml:space="preserve">                return "Browser closed."</w:t>
        <w:br/>
        <w:t xml:space="preserve">            else:</w:t>
        <w:br/>
        <w:t xml:space="preserve">                return "No browser is currently open."</w:t>
        <w:br/>
        <w:t xml:space="preserve">        except Exception as e:</w:t>
        <w:br/>
        <w:t xml:space="preserve">            return f"BrowserEntity_Failed to close browser: {str(e)}"</w:t>
        <w:br/>
        <w:br/>
        <w:t xml:space="preserve">    def navigate_to_website(self, url):</w:t>
        <w:br/>
        <w:t xml:space="preserve">        try:</w:t>
        <w:br/>
        <w:t xml:space="preserve">            if not self.is_browser_open():</w:t>
        <w:br/>
        <w:t xml:space="preserve">                launch_message = self.launch_browser()</w:t>
        <w:br/>
        <w:t xml:space="preserve">                if "Failed" in launch_message:</w:t>
        <w:br/>
        <w:t xml:space="preserve">                    return launch_message</w:t>
        <w:br/>
        <w:br/>
        <w:t xml:space="preserve">            if self.driver:</w:t>
        <w:br/>
        <w:t xml:space="preserve">                self.driver.get(url)</w:t>
        <w:br/>
        <w:t xml:space="preserve">                return f"Navigated to {url}"</w:t>
        <w:br/>
        <w:t xml:space="preserve">            else:</w:t>
        <w:br/>
        <w:t xml:space="preserve">                return "Failed to open browser."</w:t>
        <w:br/>
        <w:t xml:space="preserve">        except Exception as e:</w:t>
        <w:br/>
        <w:t xml:space="preserve">            return f"BrowserEntity_Failed to navigate to {url}: {str(e)}"</w:t>
        <w:br/>
        <w:br/>
        <w:t xml:space="preserve">    async def login(self, url, username, password):</w:t>
        <w:br/>
        <w:t xml:space="preserve">        try:</w:t>
        <w:br/>
        <w:t xml:space="preserve">            navigate_message = self.navigate_to_website(url)</w:t>
        <w:br/>
        <w:t xml:space="preserve">            if "Failed" in navigate_message:</w:t>
        <w:br/>
        <w:t xml:space="preserve">                return navigate_message</w:t>
        <w:br/>
        <w:br/>
        <w:t xml:space="preserve">            email_field = self.driver.find_element(By.CSS_SELECTOR, Selectors.get_selectors_for_url(url)['email_field'])</w:t>
        <w:br/>
        <w:t xml:space="preserve">            email_field.send_keys(username)</w:t>
        <w:br/>
        <w:t xml:space="preserve">            await asyncio.sleep(self.sleep_time)</w:t>
        <w:br/>
        <w:br/>
        <w:t xml:space="preserve">            password_field = self.driver.find_element(By.CSS_SELECTOR, Selectors.get_selectors_for_url(url)['password_field'])</w:t>
        <w:br/>
        <w:t xml:space="preserve">            password_field.send_keys(password)</w:t>
        <w:br/>
        <w:t xml:space="preserve">            await asyncio.sleep(self.sleep_time)</w:t>
        <w:br/>
        <w:br/>
        <w:t xml:space="preserve">            sign_in_button = self.driver.find_element(By.CSS_SELECTOR, Selectors.get_selectors_for_url(url)['SignIn_button'])</w:t>
        <w:br/>
        <w:t xml:space="preserve">            sign_in_button.click()</w:t>
        <w:br/>
        <w:t xml:space="preserve">            await asyncio.sleep(self.sleep_time)</w:t>
        <w:br/>
        <w:br/>
        <w:t xml:space="preserve">            WebDriverWait(self.driver, self.search_element_timeOut).until(EC.presence_of_element_located((By.CSS_SELECTOR, Selectors.get_selectors_for_url(url)['homePage'])))</w:t>
        <w:br/>
        <w:t xml:space="preserve">            return f"Logged in to {url} successfully with username: {username}"</w:t>
        <w:br/>
        <w:t xml:space="preserve">        except Exception as e:</w:t>
        <w:br/>
        <w:t xml:space="preserve">            return f"BrowserEntity_Failed to log in to {url}: {str(e)}"</w:t>
      </w:r>
    </w:p>
    <w:p>
      <w:r>
        <w:br w:type="page"/>
      </w:r>
    </w:p>
    <w:p>
      <w:r>
        <w:t>--- DataExportEntity.py ---</w:t>
      </w:r>
    </w:p>
    <w:p>
      <w:r>
        <w:t>import os</w:t>
        <w:br/>
        <w:t>import pandas as pd</w:t>
        <w:br/>
        <w:t>from datetime import datetime</w:t>
        <w:br/>
        <w:br/>
        <w:t>class ExportUtils:</w:t>
        <w:br/>
        <w:br/>
        <w:t xml:space="preserve">    @staticmethod</w:t>
        <w:br/>
        <w:t xml:space="preserve">    def log_to_excel(command, url, result, entered_date=None, entered_time=None):</w:t>
        <w:br/>
        <w:t xml:space="preserve">        # Determine the file path for the Excel file</w:t>
        <w:br/>
        <w:t xml:space="preserve">        file_name = f"{command}.xlsx"</w:t>
        <w:br/>
        <w:t xml:space="preserve">        file_path = os.path.join("ExportedFiles", "excelFiles", file_name)</w:t>
        <w:br/>
        <w:t xml:space="preserve">        </w:t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Check if the file exists and create the structure if it doesn't</w:t>
        <w:br/>
        <w:t xml:space="preserve">        if not os.path.exists(file_path):</w:t>
        <w:br/>
        <w:t xml:space="preserve">            df = pd.DataFrame(columns=["Timestamp", "Command", "URL", "Result", "Entered Date", "Entered Time"])</w:t>
        <w:br/>
        <w:t xml:space="preserve">            df.to_excel(file_path, index=False)</w:t>
        <w:br/>
        <w:br/>
        <w:t xml:space="preserve">        # Load existing data from the Excel file</w:t>
        <w:br/>
        <w:t xml:space="preserve">        df = pd.read_excel(file_path)</w:t>
        <w:br/>
        <w:br/>
        <w:t xml:space="preserve">        # Append the new row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Add the new row to the existing data and save it back to Excel</w:t>
        <w:br/>
        <w:t xml:space="preserve">        df = pd.concat([df, pd.DataFrame([new_row])], ignore_index=True)</w:t>
        <w:br/>
        <w:t xml:space="preserve">        df.to_excel(file_path, index=False)</w:t>
        <w:br/>
        <w:br/>
        <w:t xml:space="preserve">        return f"Data saved to Excel file at {file_path}."</w:t>
        <w:br/>
        <w:br/>
        <w:t xml:space="preserve">    @staticmethod</w:t>
        <w:br/>
        <w:t xml:space="preserve">    def export_to_html(command, url, result, entered_date=None, entered_time=None):</w:t>
        <w:br/>
        <w:t xml:space="preserve">        """Export data to HTML format with the same structure as Excel."""</w:t>
        <w:br/>
        <w:t xml:space="preserve">        </w:t>
        <w:br/>
        <w:t xml:space="preserve">        # Define file path for HTML</w:t>
        <w:br/>
        <w:t xml:space="preserve">        file_name = f"{command}.html"</w:t>
        <w:br/>
        <w:t xml:space="preserve">        file_path = os.path.join("ExportedFiles", "htmlFiles", file_name)</w:t>
        <w:br/>
        <w:br/>
        <w:t xml:space="preserve">        # Ensure directory exists</w:t>
        <w:br/>
        <w:t xml:space="preserve">        os.makedirs(os.path.dirname(file_path), exist_ok=True)</w:t>
        <w:br/>
        <w:br/>
        <w:t xml:space="preserve">        # Timestamp for current run</w:t>
        <w:br/>
        <w:t xml:space="preserve">        timestamp = datetime.now().strftime('%Y-%m-%d %H:%M:%S')</w:t>
        <w:br/>
        <w:br/>
        <w:t xml:space="preserve">        # If date/time not entered, use current timestamp</w:t>
        <w:br/>
        <w:t xml:space="preserve">        entered_date = entered_date or datetime.now().strftime('%Y-%m-%d')</w:t>
        <w:br/>
        <w:t xml:space="preserve">        entered_time = entered_time or datetime.now().strftime('%H:%M:%S')</w:t>
        <w:br/>
        <w:br/>
        <w:t xml:space="preserve">        # Data row to insert</w:t>
        <w:br/>
        <w:t xml:space="preserve">        new_row = {</w:t>
        <w:br/>
        <w:t xml:space="preserve">            "Timestamp": timestamp,</w:t>
        <w:br/>
        <w:t xml:space="preserve">            "Command": command,</w:t>
        <w:br/>
        <w:t xml:space="preserve">            "URL": url,</w:t>
        <w:br/>
        <w:t xml:space="preserve">            "Result": result,</w:t>
        <w:br/>
        <w:t xml:space="preserve">            "Entered Date": entered_date,</w:t>
        <w:br/>
        <w:t xml:space="preserve">            "Entered Time": entered_time</w:t>
        <w:br/>
        <w:t xml:space="preserve">        }</w:t>
        <w:br/>
        <w:br/>
        <w:t xml:space="preserve">        # Check if the HTML file exists and append rows</w:t>
        <w:br/>
        <w:t xml:space="preserve">        if os.path.exists(file_path):</w:t>
        <w:br/>
        <w:t xml:space="preserve">            # Open the file and append rows</w:t>
        <w:br/>
        <w:t xml:space="preserve">            with open(file_path, "r+", encoding="utf-8") as file:</w:t>
        <w:br/>
        <w:t xml:space="preserve">                content = file.read()</w:t>
        <w:br/>
        <w:t xml:space="preserve">                # Look for the closing &lt;/table&gt; tag and append new rows before it</w:t>
        <w:br/>
        <w:t xml:space="preserve">                if "&lt;/table&gt;" in content:</w:t>
        <w:br/>
        <w:t xml:space="preserve">                    new_row_html 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    content = content.replace("&lt;/table&gt;", new_row_html + "&lt;/table&gt;")</w:t>
        <w:br/>
        <w:t xml:space="preserve">                    file.seek(0)  # Move pointer to the start</w:t>
        <w:br/>
        <w:t xml:space="preserve">                    file.write(content)</w:t>
        <w:br/>
        <w:t xml:space="preserve">                    file.truncate()  # Truncate any remaining content</w:t>
        <w:br/>
        <w:t xml:space="preserve">                    file.flush()  # Flush the buffer to ensure it's written</w:t>
        <w:br/>
        <w:t xml:space="preserve">        else:</w:t>
        <w:br/>
        <w:t xml:space="preserve">            # If the file doesn't exist, create a new one with table headers</w:t>
        <w:br/>
        <w:t xml:space="preserve">            with open(file_path, "w", encoding="utf-8") as file:</w:t>
        <w:br/>
        <w:t xml:space="preserve">                html_content = "&lt;html&gt;&lt;head&gt;&lt;title&gt;Command Data&lt;/title&gt;&lt;/head&gt;&lt;body&gt;"</w:t>
        <w:br/>
        <w:t xml:space="preserve">                html_content += f"&lt;h1&gt;Results for {command}&lt;/h1&gt;&lt;table border='1'&gt;"</w:t>
        <w:br/>
        <w:t xml:space="preserve">                html_content += "&lt;tr&gt;&lt;th&gt;Timestamp&lt;/th&gt;&lt;th&gt;Command&lt;/th&gt;&lt;th&gt;URL&lt;/th&gt;&lt;th&gt;Result&lt;/th&gt;&lt;th&gt;Entered Date&lt;/th&gt;&lt;th&gt;Entered Time&lt;/th&gt;&lt;/tr&gt;"</w:t>
        <w:br/>
        <w:t xml:space="preserve">                html_content += f"&lt;tr&gt;&lt;td&gt;{new_row['Timestamp']}&lt;/td&gt;&lt;td&gt;{new_row['Command']}&lt;/td&gt;&lt;td&gt;{new_row['URL']}&lt;/td&gt;&lt;td&gt;{new_row['Result']}&lt;/td&gt;&lt;td&gt;{new_row['Entered Date']}&lt;/td&gt;&lt;td&gt;{new_row['Entered Time']}&lt;/td&gt;&lt;/tr&gt;\n"</w:t>
        <w:br/>
        <w:t xml:space="preserve">                html_content += "&lt;/table&gt;&lt;/body&gt;&lt;/html&gt;"</w:t>
        <w:br/>
        <w:t xml:space="preserve">                file.write(html_content)</w:t>
        <w:br/>
        <w:t xml:space="preserve">                file.flush()  # Ensure content is written to disk</w:t>
        <w:br/>
        <w:br/>
        <w:t xml:space="preserve">        return f"HTML file saved and updated at {file_path}."</w:t>
        <w:br/>
      </w:r>
    </w:p>
    <w:p>
      <w:r>
        <w:br w:type="page"/>
      </w:r>
    </w:p>
    <w:p>
      <w:r>
        <w:t>--- EmailEntity.py ---</w:t>
      </w:r>
    </w:p>
    <w:p>
      <w:r>
        <w:t># email_utils.py</w:t>
        <w:br/>
        <w:t>import smtplib, os</w:t>
        <w:br/>
        <w:t>from email.mime.multipart import MIMEMultipart</w:t>
        <w:br/>
        <w:t>from email.mime.text import MIMEText</w:t>
        <w:br/>
        <w:t>from email.mime.base import MIMEBase</w:t>
        <w:br/>
        <w:t>from email import encoders</w:t>
        <w:br/>
        <w:t>from utils.Config import Config</w:t>
        <w:br/>
        <w:br/>
        <w:t>def send_email_with_attachments(file_name=None):</w:t>
        <w:br/>
        <w:t xml:space="preserve">    try:</w:t>
        <w:br/>
        <w:t xml:space="preserve">        # Setup the MIME</w:t>
        <w:br/>
        <w:t xml:space="preserve">        msg = MIMEMultipart()</w:t>
        <w:br/>
        <w:t xml:space="preserve">        msg['From'] = Config.EMAIL_USER</w:t>
        <w:br/>
        <w:t xml:space="preserve">        msg['To'] = Config.EMAIL_RECEIVER</w:t>
        <w:br/>
        <w:t xml:space="preserve">        msg['Subject'] = "Exported Files from Discord Bot"</w:t>
        <w:br/>
        <w:t xml:space="preserve">        </w:t>
        <w:br/>
        <w:t xml:space="preserve">        # Body of the email</w:t>
        <w:br/>
        <w:t xml:space="preserve">        body = "Attached is the exported file you requested."</w:t>
        <w:br/>
        <w:t xml:space="preserve">        msg.attach(MIMEText(body, 'plain'))</w:t>
        <w:br/>
        <w:br/>
        <w:t xml:space="preserve">        # Check if a specific file was requested</w:t>
        <w:br/>
        <w:t xml:space="preserve">        if file_name:</w:t>
        <w:br/>
        <w:t xml:space="preserve">            file_path = None</w:t>
        <w:br/>
        <w:t xml:space="preserve">            # Search in both directories</w:t>
        <w:br/>
        <w:t xml:space="preserve">            for folder in ['excelFiles', 'htmlFiles']:</w:t>
        <w:br/>
        <w:t xml:space="preserve">                possible_path = os.path.join('./ExportedFiles', folder, file_name)</w:t>
        <w:br/>
        <w:t xml:space="preserve">                if os.path.exists(possible_path):</w:t>
        <w:br/>
        <w:t xml:space="preserve">                    file_path = possible_path</w:t>
        <w:br/>
        <w:t xml:space="preserve">                    break</w:t>
        <w:br/>
        <w:br/>
        <w:t xml:space="preserve">            if not file_path:</w:t>
        <w:br/>
        <w:t xml:space="preserve">                return f"File '{file_name}' not found in either excelFiles or htmlFiles."</w:t>
        <w:br/>
        <w:br/>
        <w:t xml:space="preserve">            # Attach the requested file</w:t>
        <w:br/>
        <w:t xml:space="preserve">            attachment = open(file_path, "rb")</w:t>
        <w:br/>
        <w:t xml:space="preserve">            part = MIMEBase('application', 'octet-stream')</w:t>
        <w:br/>
        <w:t xml:space="preserve">            part.set_payload(attachment.read())</w:t>
        <w:br/>
        <w:t xml:space="preserve">            encoders.encode_base64(part)</w:t>
        <w:br/>
        <w:t xml:space="preserve">            part.add_header('Content-Disposition', f"attachment; filename= {file_name}")</w:t>
        <w:br/>
        <w:t xml:space="preserve">            msg.attach(part)</w:t>
        <w:br/>
        <w:t xml:space="preserve">            attachment.close()</w:t>
        <w:br/>
        <w:t xml:space="preserve">        else:</w:t>
        <w:br/>
        <w:t xml:space="preserve">            return "Please specify a file to send."</w:t>
        <w:br/>
        <w:br/>
        <w:t xml:space="preserve">        # Send the email</w:t>
        <w:br/>
        <w:t xml:space="preserve">        server = smtplib.SMTP(Config.EMAIL_HOST, Config.EMAIL_PORT)</w:t>
        <w:br/>
        <w:t xml:space="preserve">        server.starttls()</w:t>
        <w:br/>
        <w:t xml:space="preserve">        server.login(Config.EMAIL_USER, Config.EMAIL_PASSWORD)</w:t>
        <w:br/>
        <w:t xml:space="preserve">        text = msg.as_string()</w:t>
        <w:br/>
        <w:t xml:space="preserve">        server.sendmail(Config.EMAIL_USER, Config.EMAIL_RECEIVER, text)</w:t>
        <w:br/>
        <w:t xml:space="preserve">        server.quit()</w:t>
        <w:br/>
        <w:br/>
        <w:t xml:space="preserve">        return f"Email with file '{file_name}' sent successfully!"</w:t>
        <w:br/>
        <w:t xml:space="preserve">    except Exception as e:</w:t>
        <w:br/>
        <w:t xml:space="preserve">        return f"Failed to send email: {str(e)}"</w:t>
        <w:br/>
      </w:r>
    </w:p>
    <w:p>
      <w:r>
        <w:br w:type="page"/>
      </w:r>
    </w:p>
    <w:p>
      <w:r>
        <w:t>--- PriceEntity.py ---</w:t>
      </w:r>
    </w:p>
    <w:p>
      <w:r>
        <w:t>from selenium.webdriver.common.by import By</w:t>
        <w:br/>
        <w:t>from entity.BrowserEntity import BrowserEntity</w:t>
        <w:br/>
        <w:t>from utils.css_selectors import Selectors  # Import selectors to get CSS selectors for the browser</w:t>
        <w:br/>
        <w:br/>
        <w:t>class PriceEntity:</w:t>
        <w:br/>
        <w:t xml:space="preserve">    """PriceEntity is responsible for interacting with the system (browser) to fetch prices </w:t>
        <w:br/>
        <w:t xml:space="preserve">    and handle the exporting of data to Excel and HTML."""</w:t>
        <w:br/>
        <w:t xml:space="preserve">    </w:t>
        <w:br/>
        <w:t xml:space="preserve">    def __init__(self):</w:t>
        <w:br/>
        <w:t xml:space="preserve">        self.browser_entity = BrowserEntity()</w:t>
        <w:br/>
        <w:br/>
        <w:t xml:space="preserve">    def get_price_from_page(self, url: str):        </w:t>
        <w:br/>
        <w:t xml:space="preserve">        # Navigate to the URL using BrowserEntity</w:t>
        <w:br/>
        <w:t xml:space="preserve">        self.browser_entity.navigate_to_website(url)</w:t>
        <w:br/>
        <w:t xml:space="preserve">        selectors = Selectors.get_selectors_for_url(url)</w:t>
        <w:br/>
        <w:t xml:space="preserve">        try:</w:t>
        <w:br/>
        <w:t xml:space="preserve">            # Find the price element on the page using the selector</w:t>
        <w:br/>
        <w:t xml:space="preserve">            price_element = self.browser_entity.driver.find_element(By.CSS_SELECTOR, selectors['price'])</w:t>
        <w:br/>
        <w:t xml:space="preserve">            result = price_element.text</w:t>
        <w:br/>
        <w:t xml:space="preserve">            return result</w:t>
        <w:br/>
        <w:t xml:space="preserve">        except Exception as e:</w:t>
        <w:br/>
        <w:t xml:space="preserve">            return f"Error fetching price: {str(e)}"    </w:t>
        <w:br/>
        <w:t xml:space="preserve">        </w:t>
      </w:r>
    </w:p>
    <w:p>
      <w:r>
        <w:br w:type="page"/>
      </w:r>
    </w:p>
    <w:p>
      <w:r>
        <w:t>--- __init__.py ---</w:t>
      </w:r>
    </w:p>
    <w:p>
      <w:r>
        <w:t>#empty init file</w:t>
      </w:r>
    </w:p>
    <w:p>
      <w:r>
        <w:br w:type="page"/>
      </w:r>
    </w:p>
    <w:p>
      <w:r>
        <w:t>--- test_init.py ---</w:t>
      </w:r>
    </w:p>
    <w:p>
      <w:r>
        <w:t>"""</w:t>
        <w:br/>
        <w:t>test_init.py</w:t>
        <w:br/>
        <w:t xml:space="preserve">The primary objective is to consolidate all necessary imports in one place. </w:t>
        <w:br/>
        <w:t xml:space="preserve">We avoid the redundancy of importing modules and dependencies repeatedly </w:t>
        <w:br/>
        <w:t xml:space="preserve">in each test file. This helps streamline the test setup, making the individual </w:t>
        <w:br/>
        <w:t xml:space="preserve">test files cleaner and easier to maintain, as they can focus purely on the logic </w:t>
        <w:br/>
        <w:t xml:space="preserve">being tested rather than handling multiple import statements. This approach also </w:t>
        <w:br/>
        <w:t xml:space="preserve">helps ensure consistency across all tests by having a single source for the </w:t>
        <w:br/>
        <w:t>required libraries and modules.</w:t>
        <w:br/>
        <w:t>"""</w:t>
        <w:br/>
        <w:t>import sys, os, pytest, logging, asyncio</w:t>
        <w:br/>
        <w:t>sys.path.append(os.path.dirname(os.path.dirname(os.path.abspath(__file__))))</w:t>
        <w:br/>
        <w:t>from unittest.mock import patch, AsyncMock, MagicMock, Mock</w:t>
        <w:br/>
        <w:br/>
        <w:t>from control.AvailabilityControl import AvailabilityControl</w:t>
        <w:br/>
        <w:t>from control.PriceControl import PriceControl</w:t>
        <w:br/>
        <w:t>from control.BrowserControl import BrowserControl</w:t>
        <w:br/>
        <w:t>from control.BotControl import BotControl</w:t>
        <w:br/>
        <w:br/>
        <w:t>from entity.BrowserEntity import BrowserEntity</w:t>
        <w:br/>
        <w:t>from entity.DataExportEntity import ExportUtils</w:t>
        <w:br/>
        <w:t>from entity.PriceEntity import PriceEntity</w:t>
        <w:br/>
        <w:t>from entity.AvailabilityEntity import AvailabilityEntity</w:t>
        <w:br/>
        <w:t>from entity.EmailEntity import send_email_with_attachments</w:t>
        <w:br/>
        <w:br/>
        <w:t>if __name__ == "__main__":</w:t>
        <w:br/>
        <w:t xml:space="preserve">    pytest.main()</w:t>
        <w:br/>
      </w:r>
    </w:p>
    <w:p>
      <w:r>
        <w:br w:type="page"/>
      </w:r>
    </w:p>
    <w:p>
      <w:r>
        <w:t>--- unitTest_check_availability.py ---</w:t>
      </w:r>
    </w:p>
    <w:p>
      <w:r>
        <w:t>from test_init import *</w:t>
        <w:br/>
        <w:t>"""</w:t>
        <w:br/>
        <w:t>Executable steps for the 'Check_Availability' use case:</w:t>
        <w:br/>
        <w:t>1. Control Layer Command Reception</w:t>
        <w:br/>
        <w:t>This test will ensure that AvailabilityControl.receive_command() handles the "check_availability" command properly, including parsing and validating parameters such as URL and optional date string.</w:t>
        <w:br/>
        <w:br/>
        <w:t>2. Availability Checking</w:t>
        <w:br/>
        <w:t>This test focuses on the AvailabilityEntity.check_availability() function to verify that it correctly processes the availability check against a provided URL and optional date string. It will ensure that the availability status is accurately determined and returned.</w:t>
        <w:br/>
        <w:br/>
        <w:t>3. Data Logging to Excel</w:t>
        <w:br/>
        <w:t>This test checks that the event data is correctly logged to an Excel file using DataExportEntity.log_to_excel(). It will verify that the export includes the correct data formatting, timestamping, and file handling, ensuring data integrity.</w:t>
        <w:br/>
        <w:br/>
        <w:t>4. Data Logging to HTML</w:t>
        <w:br/>
        <w:t>Ensures that the event data is appropriately exported to an HTML file using DataExportEntity.export_to_html(). This test will confirm the data integrity and formatting in the HTML output, ensuring it matches expected outcomes.</w:t>
        <w:br/>
        <w:t>"""</w:t>
        <w:br/>
        <w:br/>
        <w:br/>
        <w:t># Testing the control layer's ability to receive and process the "check_availability" command</w:t>
        <w:br/>
        <w:t>@pytest.mark.asyncio</w:t>
        <w:br/>
        <w:t>async def test_control_layer_command_reception():</w:t>
        <w:br/>
        <w:t xml:space="preserve">    logging.info("Starting test: Control Layer Command Reception for check_availability command")</w:t>
        <w:br/>
        <w:t xml:space="preserve">    </w:t>
        <w:br/>
        <w:t xml:space="preserve">    command_data = "check_availability"</w:t>
        <w:br/>
        <w:t xml:space="preserve">    url = "https://example.com/reservation"</w:t>
        <w:br/>
        <w:t xml:space="preserve">    date_str = "2023-10-10"</w:t>
        <w:br/>
        <w:br/>
        <w:t xml:space="preserve">    with patch('control.AvailabilityControl.AvailabilityControl.receive_command', new_callable=AsyncMock) as mock_receive:</w:t>
        <w:br/>
        <w:t xml:space="preserve">        control = AvailabilityControl()</w:t>
        <w:br/>
        <w:t xml:space="preserve">        await control.receive_command(command_data, url, date_str)</w:t>
        <w:br/>
        <w:t xml:space="preserve">        </w:t>
        <w:br/>
        <w:t xml:space="preserve">        logging.info("Verifying that the receive_command was called with correct parameters")</w:t>
        <w:br/>
        <w:t xml:space="preserve">        mock_receive.assert_called_with(command_data, url, date_str)</w:t>
        <w:br/>
        <w:t xml:space="preserve">        logging.info("Test passed: Control layer correctly processes 'check_availability'")</w:t>
        <w:br/>
        <w:br/>
        <w:t># Testing the availability checking functionality from the AvailabilityEntity</w:t>
        <w:br/>
        <w:t>@pytest.mark.asyncio</w:t>
        <w:br/>
        <w:t>async def test_availability_checking():</w:t>
        <w:br/>
        <w:t xml:space="preserve">    with patch('entity.AvailabilityEntity.AvailabilityEntity.check_availability', new_callable=AsyncMock) as mock_check:</w:t>
        <w:br/>
        <w:t xml:space="preserve">        # Mock returns a tuple mimicking the real function's output</w:t>
        <w:br/>
        <w:t xml:space="preserve">        mock_check.return_value = ("Checked availability: Availability confirmed", </w:t>
        <w:br/>
        <w:t xml:space="preserve">                                   "Data saved to Excel file at ExportedFiles\\excelFiles\\check_availability.xlsx.",</w:t>
        <w:br/>
        <w:t xml:space="preserve">                                   "HTML file saved and updated at ExportedFiles\\htmlFiles\\check_availability.html.")</w:t>
        <w:br/>
        <w:t xml:space="preserve">        result = await AvailabilityControl().check_availability("https://example.com/reservation", "2023-10-10")</w:t>
        <w:br/>
        <w:t xml:space="preserve">        </w:t>
        <w:br/>
        <w:t xml:space="preserve">        # Properly access the tuple and check the relevant part</w:t>
        <w:br/>
        <w:t xml:space="preserve">        assert "Availability confirmed" in result[0]  # Accessing the first element of the tuple where the status message is</w:t>
        <w:br/>
        <w:br/>
        <w:br/>
        <w:t># Testing the Excel logging functionality</w:t>
        <w:br/>
        <w:t>@pytest.mark.asyncio</w:t>
        <w:br/>
        <w:t>async def test_data_logging_excel():</w:t>
        <w:br/>
        <w:t xml:space="preserve">    logging.info("Starting test: Data Logging to Excel for check_availability command")</w:t>
        <w:br/>
        <w:br/>
        <w:t xml:space="preserve">    with patch('entity.DataExportEntity.ExportUtils.log_to_excel', return_value="Data saved to Excel file at path.xlsx") as mock_excel:</w:t>
        <w:br/>
        <w:t xml:space="preserve">        excel_result = ExportUtils.log_to_excel("check_availability", "https://example.com", "Available")</w:t>
        <w:br/>
        <w:t xml:space="preserve">        </w:t>
        <w:br/>
        <w:t xml:space="preserve">        logging.info("Verifying Excel file creation and data logging")</w:t>
        <w:br/>
        <w:t xml:space="preserve">        assert "path.xlsx" in excel_result, "Excel data logging did not return expected file path"</w:t>
        <w:br/>
        <w:t xml:space="preserve">        logging.info("Test passed: Data correctly logged to Excel")</w:t>
        <w:br/>
        <w:br/>
        <w:t># Testing the HTML export functionality</w:t>
        <w:br/>
        <w:t>@pytest.mark.asyncio</w:t>
        <w:br/>
        <w:t>async def test_data_logging_html():</w:t>
        <w:br/>
        <w:t xml:space="preserve">    logging.info("Starting test: Data Export to HTML for check_availability command")</w:t>
        <w:br/>
        <w:t xml:space="preserve">    </w:t>
        <w:br/>
        <w:t xml:space="preserve">    with patch('entity.DataExportEntity.ExportUtils.export_to_html', return_value="Data exported to HTML file at path.html") as mock_html:</w:t>
        <w:br/>
        <w:t xml:space="preserve">        html_result = ExportUtils.export_to_html("check_availability", "https://example.com", "Available")</w:t>
        <w:br/>
        <w:t xml:space="preserve">        </w:t>
        <w:br/>
        <w:t xml:space="preserve">        logging.info("Verifying HTML file creation and data export")</w:t>
        <w:br/>
        <w:t xml:space="preserve">        assert "path.html" in html_result, "HTML data export did not return expected file path"</w:t>
        <w:br/>
        <w:t xml:space="preserve">        logging.info("Test passed: Data correctly exported to HTML")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unitTest_close_browser.py ---</w:t>
      </w:r>
    </w:p>
    <w:p>
      <w:r>
        <w:t>from test_init import *</w:t>
        <w:br/>
        <w:t>"""</w:t>
        <w:br/>
        <w:t>Executable steps for the !close_browser use case:</w:t>
        <w:br/>
        <w:t>1. Control Layer Processing</w:t>
        <w:br/>
        <w:t>This test ensures that BrowserControl.receive_command() handles the "!close_browser" command correctly.</w:t>
        <w:br/>
        <w:br/>
        <w:t>2. Browser Closing</w:t>
        <w:br/>
        <w:t>This test focuses on the BrowserEntity.close_browser() method to ensure it executes the browser closing process.</w:t>
        <w:br/>
        <w:br/>
        <w:t>3. Response Generation</w:t>
        <w:br/>
        <w:t>This test validates that the control layer correctly interprets the response from the browser closing step and returns the appropriate result to the boundary layer.</w:t>
        <w:br/>
        <w:t>"""</w:t>
        <w:br/>
        <w:br/>
        <w:t># Test for Control Layer Processing</w:t>
        <w:br/>
        <w:t>@pytest.mark.asyncio</w:t>
        <w:br/>
        <w:t>async def test_control_layer_processing():</w:t>
        <w:br/>
        <w:t xml:space="preserve">    logging.info("Starting test: Control Layer Processing for close_browser")</w:t>
        <w:br/>
        <w:br/>
        <w:t xml:space="preserve">    with patch('entity.BrowserEntity.BrowserEntity.close_browser') as mock_close:</w:t>
        <w:br/>
        <w:t xml:space="preserve">        # Configure the mock to return different responses based on the browser state</w:t>
        <w:br/>
        <w:t xml:space="preserve">        mock_close.side_effect = ["Browser closed successfully.", "No browser is currently open."]</w:t>
        <w:br/>
        <w:t xml:space="preserve">        browser_control = BrowserControl()</w:t>
        <w:br/>
        <w:br/>
        <w:t xml:space="preserve">        # First call simulates the browser being open and then closed</w:t>
        <w:br/>
        <w:t xml:space="preserve">        result = await browser_control.receive_command("close_browser")</w:t>
        <w:br/>
        <w:t xml:space="preserve">        assert result == "Control Object Result: Browser closed successfully."</w:t>
        <w:br/>
        <w:t xml:space="preserve">        logging.info(f"Test when browser is initially open and then closed: Passed with '{result}'")</w:t>
        <w:br/>
        <w:br/>
        <w:t xml:space="preserve">        # Second call simulates the browser already being closed</w:t>
        <w:br/>
        <w:t xml:space="preserve">        result = await browser_control.receive_command("close_browser")</w:t>
        <w:br/>
        <w:t xml:space="preserve">        assert result == "Control Object Result: No browser is currently open."</w:t>
        <w:br/>
        <w:t xml:space="preserve">        logging.info(f"Test when no browser is initially open: Passed with '{result}'")</w:t>
        <w:br/>
        <w:br/>
        <w:br/>
        <w:t># Test for Browser Closing</w:t>
        <w:br/>
        <w:br/>
        <w:t>def test_browser_closing():</w:t>
        <w:br/>
        <w:t xml:space="preserve">    logging.info("Starting test: Browser Closing")</w:t>
        <w:br/>
        <w:br/>
        <w:t xml:space="preserve">    # Patching the webdriver.Chrome directly at the point of instantiation</w:t>
        <w:br/>
        <w:t xml:space="preserve">    with patch('selenium.webdriver.Chrome', new_callable=MagicMock) as mock_chrome:</w:t>
        <w:br/>
        <w:t xml:space="preserve">        mock_driver = mock_chrome.return_value  # Mock the return value which acts as the driver</w:t>
        <w:br/>
        <w:t xml:space="preserve">        mock_driver.quit = MagicMock()  # Mock the quit method of the driver</w:t>
        <w:br/>
        <w:br/>
        <w:t xml:space="preserve">        browser_entity = BrowserEntity()</w:t>
        <w:br/>
        <w:t xml:space="preserve">        browser_entity.browser_open = True  # Ensure the browser is considered open</w:t>
        <w:br/>
        <w:t xml:space="preserve">        browser_entity.driver = mock_driver  # Set the mock driver as the browser entity's driver</w:t>
        <w:br/>
        <w:br/>
        <w:t xml:space="preserve">        result = browser_entity.close_browser()</w:t>
        <w:br/>
        <w:br/>
        <w:t xml:space="preserve">        mock_driver.quit.assert_called_once()  # Check if quit was called on the driver instance</w:t>
        <w:br/>
        <w:t xml:space="preserve">        logging.info("Expected outcome: Browser quit method called.")</w:t>
        <w:br/>
        <w:t xml:space="preserve">        logging.info(f"Actual outcome: {result}")</w:t>
        <w:br/>
        <w:br/>
        <w:t xml:space="preserve">        assert result == "Browser closed."</w:t>
        <w:br/>
        <w:t xml:space="preserve">        logging.info("Test passed: Browser closing was successful")</w:t>
        <w:br/>
        <w:br/>
        <w:br/>
        <w:t># Test for Response Generation</w:t>
        <w:br/>
        <w:t>@pytest.mark.asyncio</w:t>
        <w:br/>
        <w:t>async def test_response_generation():</w:t>
        <w:br/>
        <w:t xml:space="preserve">    logging.info("Starting test: Response Generation for close_browser")</w:t>
        <w:br/>
        <w:t xml:space="preserve">    </w:t>
        <w:br/>
        <w:t xml:space="preserve">    with patch('control.BrowserControl.BrowserControl.receive_command', new_callable=AsyncMock) as mock_receive:</w:t>
        <w:br/>
        <w:t xml:space="preserve">        mock_receive.return_value = "Browser closed successfully."</w:t>
        <w:br/>
        <w:t xml:space="preserve">        </w:t>
        <w:br/>
        <w:t xml:space="preserve">        browser_control = BrowserControl()</w:t>
        <w:br/>
        <w:t xml:space="preserve">        result = await browser_control.receive_command("close_browser")</w:t>
        <w:br/>
        <w:t xml:space="preserve">        </w:t>
        <w:br/>
        <w:t xml:space="preserve">        logging.info("Expected outcome: 'Browser closed successfully.'")</w:t>
        <w:br/>
        <w:t xml:space="preserve">        logging.info(f"Actual outcome: {result}")</w:t>
        <w:br/>
        <w:t xml:space="preserve">        </w:t>
        <w:br/>
        <w:t xml:space="preserve">        assert result == "Browser closed successfully."</w:t>
        <w:br/>
        <w:t xml:space="preserve">        logging.info("Step 3 executed and Test passed: Response generation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unitTest_get_price.py ---</w:t>
      </w:r>
    </w:p>
    <w:p>
      <w:r>
        <w:t>from test_init import *</w:t>
        <w:br/>
        <w:t>import pytest</w:t>
        <w:br/>
        <w:t>import logging</w:t>
        <w:br/>
        <w:t>from unittest.mock import patch, AsyncMock</w:t>
        <w:br/>
        <w:br/>
        <w:t>"""</w:t>
        <w:br/>
        <w:t>Executable steps for the 'get_price' use case:</w:t>
        <w:br/>
        <w:t>1. Control Layer Processing:</w:t>
        <w:br/>
        <w:t xml:space="preserve">   This test ensures that `PriceControl.receive_command()` correctly processes the 'get_price' command, </w:t>
        <w:br/>
        <w:t xml:space="preserve">   including proper URL parameter handling and delegation to the `get_price` method.</w:t>
        <w:br/>
        <w:br/>
        <w:t>2. Price Retrieval:</w:t>
        <w:br/>
        <w:t xml:space="preserve">   This test verifies that `PriceEntity.get_price_from_page()` retrieves the correct price from the webpage, </w:t>
        <w:br/>
        <w:t xml:space="preserve">   simulating the fetching process accurately.</w:t>
        <w:br/>
        <w:br/>
        <w:t>3. Data Logging to Excel:</w:t>
        <w:br/>
        <w:t xml:space="preserve">   This test ensures that the price data is correctly logged to an Excel file using `DataExportEntity.log_to_excel()`, </w:t>
        <w:br/>
        <w:t xml:space="preserve">   ensuring that data is recorded properly.</w:t>
        <w:br/>
        <w:br/>
        <w:t>4. Data Logging to HTML:</w:t>
        <w:br/>
        <w:t xml:space="preserve">   This test ensures that the price data is correctly exported to an HTML file using `DataExportEntity.export_to_html()`, </w:t>
        <w:br/>
        <w:t xml:space="preserve">   validating the data export process.</w:t>
        <w:br/>
        <w:br/>
        <w:t>5. Response Assembly and Output:</w:t>
        <w:br/>
        <w:t xml:space="preserve">   This test confirms that the control layer assembles and outputs the correct response, including price information, </w:t>
        <w:br/>
        <w:t xml:space="preserve">   Excel and HTML paths, ensuring the completeness of the response.</w:t>
        <w:br/>
        <w:t>"""</w:t>
        <w:br/>
        <w:br/>
        <w:t># Test 1: Control Layer Processing</w:t>
        <w:br/>
        <w:t>@pytest.mark.asyncio</w:t>
        <w:br/>
        <w:t>async def test_control_layer_processing():</w:t>
        <w:br/>
        <w:t xml:space="preserve">    logging.info("Starting test: Control Layer Processing for 'get_price' command")</w:t>
        <w:br/>
        <w:br/>
        <w:t xml:space="preserve">    # Mock the `get_price` method to avoid browser interaction</w:t>
        <w:br/>
        <w:t xml:space="preserve">    with patch('control.PriceControl.PriceControl.get_price', new_callable=AsyncMock) as mock_get_price:</w:t>
        <w:br/>
        <w:t xml:space="preserve">        # Set the return value for `get_price` method</w:t>
        <w:br/>
        <w:t xml:space="preserve">        mock_get_price.return_value = ("100.00", "Data saved to Excel file at path.xlsx", "Data exported to HTML at path.html")</w:t>
        <w:br/>
        <w:br/>
        <w:t xml:space="preserve">        # Mock the PriceControl.receive_command method</w:t>
        <w:br/>
        <w:t xml:space="preserve">        price_control = PriceControl()</w:t>
        <w:br/>
        <w:br/>
        <w:t xml:space="preserve">        # Simulate the command processing</w:t>
        <w:br/>
        <w:t xml:space="preserve">        result = await price_control.receive_command("get_price", "https://example.com/product")</w:t>
        <w:br/>
        <w:br/>
        <w:t xml:space="preserve">        # Validate the return values</w:t>
        <w:br/>
        <w:t xml:space="preserve">        logging.info("Verifying that the receive_command correctly processed the 'get_price' command")</w:t>
        <w:br/>
        <w:br/>
        <w:t xml:space="preserve">        # Unpack the result for clearer assertions</w:t>
        <w:br/>
        <w:t xml:space="preserve">        price, excel_path, html_path = result</w:t>
        <w:br/>
        <w:t xml:space="preserve">        </w:t>
        <w:br/>
        <w:t xml:space="preserve">        # Validate the return values match what we mocked</w:t>
        <w:br/>
        <w:t xml:space="preserve">        assert price == "100.00", f"Expected price '100.00', got {price}"</w:t>
        <w:br/>
        <w:t xml:space="preserve">        assert excel_path == "Data saved to Excel file at path.xlsx", f"Expected Excel path 'path.xlsx', got {excel_path}"</w:t>
        <w:br/>
        <w:t xml:space="preserve">        assert html_path == "Data exported to HTML at path.html", f"Expected HTML path 'path.html', got {html_path}"</w:t>
        <w:br/>
        <w:br/>
        <w:t xml:space="preserve">        logging.info("Test passed: Control layer processing correctly handles 'get_price'")</w:t>
        <w:br/>
        <w:br/>
        <w:br/>
        <w:t># Test 2: Price Retrieval</w:t>
        <w:br/>
        <w:t>@pytest.mark.asyncio</w:t>
        <w:br/>
        <w:t>async def test_price_retrieval():</w:t>
        <w:br/>
        <w:t xml:space="preserve">    logging.info("Starting test: Price Retrieval from webpage")</w:t>
        <w:br/>
        <w:br/>
        <w:t xml:space="preserve">    # Mock the `get_price_from_page` method to simulate price retrieval without browser interaction</w:t>
        <w:br/>
        <w:t xml:space="preserve">    with patch('entity.PriceEntity.PriceEntity.get_price_from_page', return_value="100.00") as mock_price:</w:t>
        <w:br/>
        <w:t xml:space="preserve">        price_control = PriceControl()</w:t>
        <w:br/>
        <w:t xml:space="preserve">        </w:t>
        <w:br/>
        <w:t xml:space="preserve">        # Call the `get_price` method</w:t>
        <w:br/>
        <w:t xml:space="preserve">        result = await price_control.get_price("https://example.com/product")</w:t>
        <w:br/>
        <w:br/>
        <w:t xml:space="preserve">        logging.info("Expected fetched price: '100.00'")</w:t>
        <w:br/>
        <w:t xml:space="preserve">        assert "100.00" in result, f"Expected price '100.00', got {result}"</w:t>
        <w:br/>
        <w:t xml:space="preserve">        logging.info("Test passed: Price retrieval successful and correct")</w:t>
        <w:br/>
        <w:br/>
        <w:br/>
        <w:t># Test 3: Data Logging to Excel</w:t>
        <w:br/>
        <w:t>@pytest.mark.asyncio</w:t>
        <w:br/>
        <w:t>async def test_data_logging_excel():</w:t>
        <w:br/>
        <w:t xml:space="preserve">    logging.info("Starting test: Data Logging to Excel")</w:t>
        <w:br/>
        <w:br/>
        <w:t xml:space="preserve">    # Mock the `get_price` method to avoid browser interaction</w:t>
        <w:br/>
        <w:t xml:space="preserve">    with patch('control.PriceControl.PriceControl.get_price', new_callable=AsyncMock) as mock_get_price:</w:t>
        <w:br/>
        <w:t xml:space="preserve">        # Set return value for `get_price` method</w:t>
        <w:br/>
        <w:t xml:space="preserve">        mock_get_price.return_value = ("100.00", "Data saved to Excel file at path.xlsx", "Data exported to HTML file at path.html")</w:t>
        <w:br/>
        <w:br/>
        <w:t xml:space="preserve">        # Mock the log_to_excel method to simulate Excel data logging</w:t>
        <w:br/>
        <w:t xml:space="preserve">        with patch('entity.DataExportEntity.ExportUtils.log_to_excel', return_value="Data saved to Excel file at path.xlsx") as mock_excel:</w:t>
        <w:br/>
        <w:t xml:space="preserve">            price_control = PriceControl()</w:t>
        <w:br/>
        <w:t xml:space="preserve">            </w:t>
        <w:br/>
        <w:t xml:space="preserve">            # Call the `get_price` method, which is now mocked</w:t>
        <w:br/>
        <w:t xml:space="preserve">            _, excel_result, _ = await price_control.get_price("https://example.com/product")</w:t>
        <w:br/>
        <w:br/>
        <w:t xml:space="preserve">            logging.info("Verifying Excel file creation and data logging")</w:t>
        <w:br/>
        <w:t xml:space="preserve">            assert "path.xlsx" in excel_result, f"Expected Excel path 'path.xlsx', got {excel_result}"</w:t>
        <w:br/>
        <w:t xml:space="preserve">            logging.info("Test passed: Data correctly logged to Excel")</w:t>
        <w:br/>
        <w:br/>
        <w:br/>
        <w:t># Test 4: Data Export to HTML</w:t>
        <w:br/>
        <w:t>@pytest.mark.asyncio</w:t>
        <w:br/>
        <w:t>async def test_data_logging_html():</w:t>
        <w:br/>
        <w:t xml:space="preserve">    logging.info("Starting test: Data Export to HTML")</w:t>
        <w:br/>
        <w:br/>
        <w:t xml:space="preserve">    # Mock the `get_price` method to avoid browser interaction</w:t>
        <w:br/>
        <w:t xml:space="preserve">    with patch('control.PriceControl.PriceControl.get_price', new_callable=AsyncMock) as mock_get_price:</w:t>
        <w:br/>
        <w:t xml:space="preserve">        # Set return value for `get_price` method</w:t>
        <w:br/>
        <w:t xml:space="preserve">        mock_get_price.return_value = ("100.00", "Data saved to Excel file at path.xlsx", "Data exported to HTML file at path.html")</w:t>
        <w:br/>
        <w:br/>
        <w:t xml:space="preserve">        # Mock the export_to_html method to simulate HTML export</w:t>
        <w:br/>
        <w:t xml:space="preserve">        with patch('entity.DataExportEntity.ExportUtils.export_to_html', return_value="Data exported to HTML file at path.html") as mock_html:</w:t>
        <w:br/>
        <w:t xml:space="preserve">            price_control = PriceControl()</w:t>
        <w:br/>
        <w:br/>
        <w:t xml:space="preserve">            # Call the `get_price` method, which is now mocked</w:t>
        <w:br/>
        <w:t xml:space="preserve">            _, _, html_result = await price_control.get_price("https://example.com/product")</w:t>
        <w:br/>
        <w:br/>
        <w:t xml:space="preserve">            logging.info("Verifying HTML file creation and data export")</w:t>
        <w:br/>
        <w:t xml:space="preserve">            assert "path.html" in html_result, f"Expected HTML path 'path.html', got {html_result}"</w:t>
        <w:br/>
        <w:t xml:space="preserve">            logging.info("Test passed: Data correctly exported to HTML")</w:t>
        <w:br/>
        <w:br/>
        <w:br/>
        <w:t># Test 5: Response Assembly and Output</w:t>
        <w:br/>
        <w:t>@pytest.mark.asyncio</w:t>
        <w:br/>
        <w:t>async def test_response_assembly_and_output():</w:t>
        <w:br/>
        <w:t xml:space="preserve">    logging.info("Starting test: Response Assembly and Output")</w:t>
        <w:br/>
        <w:br/>
        <w:t xml:space="preserve">    # Mock the `get_price` method to simulate price retrieval</w:t>
        <w:br/>
        <w:t xml:space="preserve">    with patch('control.PriceControl.PriceControl.get_price', new_callable=AsyncMock) as mock_get_price:</w:t>
        <w:br/>
        <w:t xml:space="preserve">        mock_get_price.return_value = ("100.00", "Data saved to Excel file at path.xlsx", "Data exported to HTML at path.html")</w:t>
        <w:br/>
        <w:br/>
        <w:t xml:space="preserve">        price_control = PriceControl()</w:t>
        <w:br/>
        <w:br/>
        <w:t xml:space="preserve">        # Call `receive_command` with `get_price` command</w:t>
        <w:br/>
        <w:t xml:space="preserve">        result = await price_control.receive_command("get_price", "https://example.com/product")</w:t>
        <w:br/>
        <w:br/>
        <w:t xml:space="preserve">        # Unpack the result</w:t>
        <w:br/>
        <w:t xml:space="preserve">        price, excel_path, html_path = result</w:t>
        <w:br/>
        <w:br/>
        <w:t xml:space="preserve">        logging.info("Checking response contains price, Excel, and HTML paths")</w:t>
        <w:br/>
        <w:t xml:space="preserve">        assert price == "100.00", f"Price did not match expected value, got {price}"</w:t>
        <w:br/>
        <w:t xml:space="preserve">        assert "path.xlsx" in excel_path, f"Excel path did not match, got {excel_path}"</w:t>
        <w:br/>
        <w:t xml:space="preserve">        assert "path.html" in html_path, f"HTML path did not match, got {html_path}"</w:t>
        <w:br/>
        <w:br/>
        <w:t xml:space="preserve">        logging.info("Test passed: Correct response assembled and output")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unitTest_login.py ---</w:t>
      </w:r>
    </w:p>
    <w:p>
      <w:r>
        <w:t>from test_init import *</w:t>
        <w:br/>
        <w:t>"""</w:t>
        <w:br/>
        <w:t>Executable steps for the !login command use case:</w:t>
        <w:br/>
        <w:t>1. Control Layer Processing</w:t>
        <w:br/>
        <w:t>This test will ensure that BotControl.receive_command() handles the "!login" command correctly, including proper parameter passing and validation.</w:t>
        <w:br/>
        <w:br/>
        <w:t>2. Website Interaction</w:t>
        <w:br/>
        <w:t>This test will focus on the BrowserEntity.login() function to ensure it processes the request to log into the website using the provided credentials.</w:t>
        <w:br/>
        <w:br/>
        <w:t>3. Response Generation</w:t>
        <w:br/>
        <w:t>This test will validate that the control layer correctly interprets the response from the website interaction step and returns the appropriate result to the boundary layer.</w:t>
        <w:br/>
        <w:t>"""</w:t>
        <w:br/>
        <w:br/>
        <w:t># test_bot_control_login.py</w:t>
        <w:br/>
        <w:t>@pytest.mark.asyncio</w:t>
        <w:br/>
        <w:t>async def test_control_layer_login():</w:t>
        <w:br/>
        <w:t xml:space="preserve">    logging.info("Starting test: Control Layer Processing for Login")</w:t>
        <w:br/>
        <w:t xml:space="preserve">    </w:t>
        <w:br/>
        <w:t xml:space="preserve">    with patch('entity.BrowserEntity.BrowserEntity.login', new_callable=AsyncMock) as mock_login:</w:t>
        <w:br/>
        <w:t xml:space="preserve">        mock_login.return_value = "Login successful!"</w:t>
        <w:br/>
        <w:t xml:space="preserve">        browser_control = BrowserControl()</w:t>
        <w:br/>
        <w:br/>
        <w:t xml:space="preserve">        result = await browser_control.receive_command("login", "example.com", "user", "pass")</w:t>
        <w:br/>
        <w:t xml:space="preserve">        </w:t>
        <w:br/>
        <w:t xml:space="preserve">        logging.info(f"Expected outcome: Control Object Result: Login successful!")</w:t>
        <w:br/>
        <w:t xml:space="preserve">        logging.info(f"Actual outcome: {result}")</w:t>
        <w:br/>
        <w:t xml:space="preserve">        </w:t>
        <w:br/>
        <w:t xml:space="preserve">        assert result == "Control Object Result: Login successful!"</w:t>
        <w:br/>
        <w:t xml:space="preserve">        logging.info("Step 1 executed and Test passed: Control Layer Processing for Login was successful")</w:t>
        <w:br/>
        <w:br/>
        <w:t>@pytest.fixture</w:t>
        <w:br/>
        <w:t>def browser_entity_setup():     # Fixture to setup the BrowserEntity for testing</w:t>
        <w:br/>
        <w:t xml:space="preserve">    with patch('selenium.webdriver.Chrome') as mock_browser:    # Mocking the Chrome browser</w:t>
        <w:br/>
        <w:t xml:space="preserve">        entity = BrowserEntity()    # Creating an instance of BrowserEntity</w:t>
        <w:br/>
        <w:t xml:space="preserve">        entity.driver = Mock()  # Mocking the driver</w:t>
        <w:br/>
        <w:t xml:space="preserve">        entity.driver.get = Mock()  # Mocking the get method</w:t>
        <w:br/>
        <w:t xml:space="preserve">        entity.driver.find_element = Mock() # Mocking the find_element method</w:t>
        <w:br/>
        <w:t xml:space="preserve">        return entity</w:t>
        <w:br/>
        <w:br/>
        <w:t>def test_website_interaction(browser_entity_setup):</w:t>
        <w:br/>
        <w:t xml:space="preserve">    logging.info("Starting test: Website Interaction for Login")    </w:t>
        <w:br/>
        <w:t xml:space="preserve">    </w:t>
        <w:br/>
        <w:t xml:space="preserve">    browser_entity = browser_entity_setup   # Setting up the BrowserEntity</w:t>
        <w:br/>
        <w:t xml:space="preserve">    browser_entity.login = Mock(return_value="Login successful!")   # Mocking the login method</w:t>
        <w:br/>
        <w:t xml:space="preserve">    </w:t>
        <w:br/>
        <w:t xml:space="preserve">    result = browser_entity.login("http://example.com", "user", "pass")  # Calling the login method</w:t>
        <w:br/>
        <w:t xml:space="preserve">    </w:t>
        <w:br/>
        <w:t xml:space="preserve">    logging.info("Expected to attempt login on 'http://example.com'")       </w:t>
        <w:br/>
        <w:t xml:space="preserve">    logging.info(f"Actual outcome: {result}")</w:t>
        <w:br/>
        <w:t xml:space="preserve">    </w:t>
        <w:br/>
        <w:t xml:space="preserve">    assert "Login successful!" in result    # Assertion to check if the login was successful</w:t>
        <w:br/>
        <w:t xml:space="preserve">    logging.info("Step 2 executed and Test passed: Website Interaction for Login was successful")</w:t>
        <w:br/>
        <w:br/>
        <w:t># test_response_generation.py</w:t>
        <w:br/>
        <w:t>@pytest.mark.asyncio</w:t>
        <w:br/>
        <w:t>async def test_response_generation():</w:t>
        <w:br/>
        <w:t xml:space="preserve">    logging.info("Starting test: Response Generation for Login")</w:t>
        <w:br/>
        <w:t xml:space="preserve">    </w:t>
        <w:br/>
        <w:t xml:space="preserve">    with patch('control.BrowserControl.BrowserControl.receive_command', new_callable=AsyncMock) as mock_receive:</w:t>
        <w:br/>
        <w:t xml:space="preserve">        mock_receive.return_value = "Login successful!"</w:t>
        <w:br/>
        <w:t xml:space="preserve">        browser_control = BrowserControl()</w:t>
        <w:br/>
        <w:br/>
        <w:t xml:space="preserve">        result = await browser_control.receive_command("login", "example.com", "user", "pass")</w:t>
        <w:br/>
        <w:t xml:space="preserve">        </w:t>
        <w:br/>
        <w:t xml:space="preserve">        logging.info("Expected outcome: 'Login successful!'")</w:t>
        <w:br/>
        <w:t xml:space="preserve">        logging.info(f"Actual outcome: {result}")</w:t>
        <w:br/>
        <w:t xml:space="preserve">        </w:t>
        <w:br/>
        <w:t xml:space="preserve">        assert "Login successful!" in result</w:t>
        <w:br/>
        <w:t xml:space="preserve">        logging.info("Step 3 executed and Test passed: Response Generation for Login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unitTest_navigate_to_website.py ---</w:t>
      </w:r>
    </w:p>
    <w:p>
      <w:r>
        <w:t>from test_init import *</w:t>
        <w:br/>
        <w:t># Define executable steps from the provided use case</w:t>
        <w:br/>
        <w:t>"""</w:t>
        <w:br/>
        <w:t>Executable steps for the navigate_to_website command:</w:t>
        <w:br/>
        <w:t>1. Command Processing and URL Extraction</w:t>
        <w:br/>
        <w:t xml:space="preserve">   - Ensure that the command is correctly processed and the URL is extracted and passed accurately to the control layer.</w:t>
        <w:br/>
        <w:br/>
        <w:t>2. Browser Navigation</w:t>
        <w:br/>
        <w:t xml:space="preserve">   - Verify that the browser control object receives the command and correctly triggers navigation to the URL.</w:t>
        <w:br/>
        <w:br/>
        <w:t>3. Response Generation</w:t>
        <w:br/>
        <w:t xml:space="preserve">   - Check that the correct response about navigation success or failure is generated and would be passed back to the boundary.</w:t>
        <w:br/>
        <w:t>"""</w:t>
        <w:br/>
        <w:br/>
        <w:t># Test for Command Processing and URL Extraction</w:t>
        <w:br/>
        <w:t>@pytest.mark.asyncio</w:t>
        <w:br/>
        <w:t>async def test_command_processing_and_url_extraction():</w:t>
        <w:br/>
        <w:t xml:space="preserve">    logging.info("Starting test: test_command_processing_and_url_extraction")</w:t>
        <w:br/>
        <w:t xml:space="preserve">    with patch('control.BrowserControl.BrowserControl.receive_command', new_callable=AsyncMock) as mock_receive:</w:t>
        <w:br/>
        <w:t xml:space="preserve">        mock_receive.return_value = "Navigating to URL"</w:t>
        <w:br/>
        <w:t xml:space="preserve">        browser_control = BrowserControl()</w:t>
        <w:br/>
        <w:br/>
        <w:t xml:space="preserve">        # Simulate receiving the navigate command with a URL</w:t>
        <w:br/>
        <w:t xml:space="preserve">        result = await browser_control.receive_command("navigate_to_website", "http://example.com")</w:t>
        <w:br/>
        <w:t xml:space="preserve">        </w:t>
        <w:br/>
        <w:t xml:space="preserve">        logging.info(f"Expected outcome: 'Navigating to URL'")</w:t>
        <w:br/>
        <w:t xml:space="preserve">        logging.info(f"Actual outcome: {result}")</w:t>
        <w:br/>
        <w:br/>
        <w:t xml:space="preserve">        assert result == "Navigating to URL"</w:t>
        <w:br/>
        <w:t xml:space="preserve">        logging.info("Step 1 executed and Test passed: Command Processing and URL Extraction was successful")</w:t>
        <w:br/>
        <w:br/>
        <w:t># Test for Browser Navigation</w:t>
        <w:br/>
        <w:t>@pytest.mark.asyncio</w:t>
        <w:br/>
        <w:t>async def test_browser_navigation():</w:t>
        <w:br/>
        <w:t xml:space="preserve">    logging.info("Starting test: test_browser_navigation")</w:t>
        <w:br/>
        <w:t xml:space="preserve">    with patch('entity.BrowserEntity.BrowserEntity.navigate_to_website', new_callable=AsyncMock) as mock_navigate:</w:t>
        <w:br/>
        <w:t xml:space="preserve">        mock_navigate.return_value = "Navigation successful"</w:t>
        <w:br/>
        <w:t xml:space="preserve">        browser_entity = BrowserEntity()</w:t>
        <w:br/>
        <w:t xml:space="preserve">        result = await browser_entity.navigate_to_website("http://example.com")</w:t>
        <w:br/>
        <w:br/>
        <w:t xml:space="preserve">        logging.info("Expected outcome: 'Navigation successful'")</w:t>
        <w:br/>
        <w:t xml:space="preserve">        logging.info(f"Actual outcome: {result}")</w:t>
        <w:br/>
        <w:br/>
        <w:t xml:space="preserve">        assert result == "Navigation successful"</w:t>
        <w:br/>
        <w:t xml:space="preserve">        logging.info("Step 2 executed and Test passed: Browser Navigation was successful")</w:t>
        <w:br/>
        <w:br/>
        <w:t># Test for Response Generation</w:t>
        <w:br/>
        <w:t>@pytest.mark.asyncio</w:t>
        <w:br/>
        <w:t>async def test_response_generation():</w:t>
        <w:br/>
        <w:t xml:space="preserve">    logging.info("Starting test: test_response_generation")</w:t>
        <w:br/>
        <w:t xml:space="preserve">    with patch('control.BrowserControl.BrowserControl.receive_command', new_callable=AsyncMock) as mock_receive:</w:t>
        <w:br/>
        <w:t xml:space="preserve">        mock_receive.return_value = "Navigation confirmed"</w:t>
        <w:br/>
        <w:t xml:space="preserve">        browser_control = BrowserControl()</w:t>
        <w:br/>
        <w:br/>
        <w:t xml:space="preserve">        result = await browser_control.receive_command("confirm_navigation", "http://example.com")</w:t>
        <w:br/>
        <w:br/>
        <w:t xml:space="preserve">        logging.info("Expected outcome: 'Navigation confirmed'")</w:t>
        <w:br/>
        <w:t xml:space="preserve">        logging.info(f"Actual outcome: {result}")</w:t>
        <w:br/>
        <w:br/>
        <w:t xml:space="preserve">        assert result == "Navigation confirmed"</w:t>
        <w:br/>
        <w:t xml:space="preserve">        logging.info("Step 3 executed and Test passed: Response Generation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unitTest_project_help.py ---</w:t>
      </w:r>
    </w:p>
    <w:p>
      <w:r>
        <w:t>from test_init import *</w:t>
        <w:br/>
        <w:t>"""</w:t>
        <w:br/>
        <w:t>Executable steps for the project_help use case:</w:t>
        <w:br/>
        <w:t>1. Control Layer Processing</w:t>
        <w:br/>
        <w:t>This test will ensure that BotControl.receive_command() handles the "project_help" command correctly, including proper parameter passing.</w:t>
        <w:br/>
        <w:t>"""</w:t>
        <w:br/>
        <w:br/>
        <w:t># test_project_help_control.py</w:t>
        <w:br/>
        <w:t>@pytest.mark.asyncio</w:t>
        <w:br/>
        <w:t>async def test_project_help_control():</w:t>
        <w:br/>
        <w:t xml:space="preserve">    # Start logging the test case</w:t>
        <w:br/>
        <w:t xml:space="preserve">    logging.info("Starting test: test_project_help_control")</w:t>
        <w:br/>
        <w:t xml:space="preserve">    </w:t>
        <w:br/>
        <w:t xml:space="preserve">    # Mocking the BotControl to simulate control layer behavior</w:t>
        <w:br/>
        <w:t xml:space="preserve">    with patch('control.BotControl.BotControl.receive_command', new_callable=AsyncMock) as mock_command:</w:t>
        <w:br/>
        <w:t xml:space="preserve">        # Setup the mock to return the expected help message</w:t>
        <w:br/>
        <w:t xml:space="preserve">        expected_help_message = "Here are the available commands:..."</w:t>
        <w:br/>
        <w:t xml:space="preserve">        mock_command.return_value = expected_help_message</w:t>
        <w:br/>
        <w:t xml:space="preserve">        </w:t>
        <w:br/>
        <w:t xml:space="preserve">        # Creating an instance of BotControl</w:t>
        <w:br/>
        <w:t xml:space="preserve">        control = BotControl()</w:t>
        <w:br/>
        <w:t xml:space="preserve">        </w:t>
        <w:br/>
        <w:t xml:space="preserve">        # Simulating the command processing</w:t>
        <w:br/>
        <w:t xml:space="preserve">        result = await control.receive_command("project_help")</w:t>
        <w:br/>
        <w:t xml:space="preserve">        </w:t>
        <w:br/>
        <w:t xml:space="preserve">        # Logging expected and actual outcomes</w:t>
        <w:br/>
        <w:t xml:space="preserve">        logging.info(f"Expected outcome: '{expected_help_message}'")</w:t>
        <w:br/>
        <w:t xml:space="preserve">        logging.info(f"Actual outcome: '{result}'")</w:t>
        <w:br/>
        <w:t xml:space="preserve">        </w:t>
        <w:br/>
        <w:t xml:space="preserve">        # Assertion to check if the result is as expected</w:t>
        <w:br/>
        <w:t xml:space="preserve">        assert result == expected_help_message</w:t>
        <w:br/>
        <w:t xml:space="preserve">        logging.info("Step 1 executed and Test passed: Control Layer Processing was successful")</w:t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unitTest_receive_email.py ---</w:t>
      </w:r>
    </w:p>
    <w:p>
      <w:r>
        <w:t>from test_init import *</w:t>
        <w:br/>
        <w:t>"""</w:t>
        <w:br/>
        <w:t>Executable steps for the receive_email use case:</w:t>
        <w:br/>
        <w:t>1. Control Layer Processing</w:t>
        <w:br/>
        <w:t>This test will ensure that BotControl.receive_command() handles the "receive_email" command correctly, including proper parameter passing.</w:t>
        <w:br/>
        <w:br/>
        <w:t>2. Email Handling</w:t>
        <w:br/>
        <w:t>This test will focus on the EmailEntity.send_email_with_attachments() function to ensure it processes the request and handles file operations and email sending as expected.</w:t>
        <w:br/>
        <w:br/>
        <w:t>3. Response Generation</w:t>
        <w:br/>
        <w:t>This test will validate that the control layer correctly interprets the response from the email handling step and returns the appropriate result to the boundary layer.</w:t>
        <w:br/>
        <w:t>"""</w:t>
        <w:br/>
        <w:br/>
        <w:t># test_bot_control.py</w:t>
        <w:br/>
        <w:t>@pytest.mark.asyncio</w:t>
        <w:br/>
        <w:t>async def test_control_layer_processing():</w:t>
        <w:br/>
        <w:t xml:space="preserve">    # Start logging the test case</w:t>
        <w:br/>
        <w:t xml:space="preserve">    logging.info("Starting test: test_control_layer_processing")</w:t>
        <w:br/>
        <w:t xml:space="preserve">    </w:t>
        <w:br/>
        <w:t xml:space="preserve">    # Mocking the email sending function to simulate email sending without actual I/O operations</w:t>
        <w:br/>
        <w:t xml:space="preserve">    with patch('entity.EmailEntity.send_email_with_attachments', new_callable=AsyncMock) as mock_email: </w:t>
        <w:br/>
        <w:t xml:space="preserve">        mock_email.return_value = "Email with file 'testfile.txt' sent successfully!"       </w:t>
        <w:br/>
        <w:t xml:space="preserve">        # Creating an instance of BotControl</w:t>
        <w:br/>
        <w:t xml:space="preserve">        bot_control = BotControl()</w:t>
        <w:br/>
        <w:t xml:space="preserve">        </w:t>
        <w:br/>
        <w:t xml:space="preserve">        # Calling the receive_command method and passing the command and filename</w:t>
        <w:br/>
        <w:t xml:space="preserve">        result = await bot_control.receive_command("receive_email", "testfile.txt")</w:t>
        <w:br/>
        <w:t xml:space="preserve">        </w:t>
        <w:br/>
        <w:t xml:space="preserve">        # Logging expected and actual outcomes</w:t>
        <w:br/>
        <w:t xml:space="preserve">        logging.info(f"Expected outcome: 'Email with file 'testfile.txt' sent successfully!'")</w:t>
        <w:br/>
        <w:t xml:space="preserve">        logging.info(f"Actual outcome: {result}")</w:t>
        <w:br/>
        <w:t xml:space="preserve">        </w:t>
        <w:br/>
        <w:t xml:space="preserve">        # Assertion to check if the result is as expected</w:t>
        <w:br/>
        <w:t xml:space="preserve">        assert result == "Email with file 'testfile.txt' sent successfully!"</w:t>
        <w:br/>
        <w:t xml:space="preserve">        logging.info("Step 1 executed and Test passed: Control Layer Processing was successful")</w:t>
        <w:br/>
        <w:br/>
        <w:br/>
        <w:t># test_email_handling.py</w:t>
        <w:br/>
        <w:t>def test_email_handling():</w:t>
        <w:br/>
        <w:t xml:space="preserve">    # Start logging the test case</w:t>
        <w:br/>
        <w:t xml:space="preserve">    logging.info("Starting test: test_email_handling")</w:t>
        <w:br/>
        <w:t xml:space="preserve">    </w:t>
        <w:br/>
        <w:t xml:space="preserve">    # Mocking the SMTP class to simulate sending an email</w:t>
        <w:br/>
        <w:t xml:space="preserve">    with patch('smtplib.SMTP') as mock_smtp:</w:t>
        <w:br/>
        <w:t xml:space="preserve">        # Simulating the sending of an email</w:t>
        <w:br/>
        <w:t xml:space="preserve">        result = send_email_with_attachments("testfile.txt")</w:t>
        <w:br/>
        <w:t xml:space="preserve">        </w:t>
        <w:br/>
        <w:t xml:space="preserve">        # Logging expected and actual outcomes</w:t>
        <w:br/>
        <w:t xml:space="preserve">        logging.info("Expected outcome: Contains 'Email with file 'testfile.txt' sent successfully!'")</w:t>
        <w:br/>
        <w:t xml:space="preserve">        logging.info(f"Actual outcome: {result}")</w:t>
        <w:br/>
        <w:t xml:space="preserve">        </w:t>
        <w:br/>
        <w:t xml:space="preserve">        # Assertion to check if the result contains the success message</w:t>
        <w:br/>
        <w:t xml:space="preserve">        assert "Email with file 'testfile.txt' sent successfully!" in result</w:t>
        <w:br/>
        <w:t xml:space="preserve">        logging.info("Step 2 executed and Test passed: Email handling was successful")</w:t>
        <w:br/>
        <w:br/>
        <w:br/>
        <w:t># test_response_generation.py</w:t>
        <w:br/>
        <w:t>@pytest.mark.asyncio</w:t>
        <w:br/>
        <w:t>async def test_response_generation():</w:t>
        <w:br/>
        <w:t xml:space="preserve">    # Start logging the test case</w:t>
        <w:br/>
        <w:t xml:space="preserve">    logging.info("Starting test: test_response_generation")</w:t>
        <w:br/>
        <w:t xml:space="preserve">    </w:t>
        <w:br/>
        <w:t xml:space="preserve">    # Mocking the BotControl.receive_command to simulate control layer behavior</w:t>
        <w:br/>
        <w:t xml:space="preserve">    with patch('control.BotControl.BotControl.receive_command', new_callable=AsyncMock) as mock_receive:</w:t>
        <w:br/>
        <w:t xml:space="preserve">        mock_receive.return_value = "Email with file 'testfile.txt' sent successfully!"</w:t>
        <w:br/>
        <w:t xml:space="preserve">        </w:t>
        <w:br/>
        <w:t xml:space="preserve">        # Creating an instance of BotControl</w:t>
        <w:br/>
        <w:t xml:space="preserve">        bot_control = BotControl()</w:t>
        <w:br/>
        <w:t xml:space="preserve">        </w:t>
        <w:br/>
        <w:t xml:space="preserve">        # Calling the receive_command method and passing the command and filename</w:t>
        <w:br/>
        <w:t xml:space="preserve">        result = await bot_control.receive_command("receive_email", "testfile.txt")</w:t>
        <w:br/>
        <w:t xml:space="preserve">        </w:t>
        <w:br/>
        <w:t xml:space="preserve">        # Logging expected and actual outcomes</w:t>
        <w:br/>
        <w:t xml:space="preserve">        logging.info("Expected outcome: 'Email with file 'testfile.txt' sent successfully!'")</w:t>
        <w:br/>
        <w:t xml:space="preserve">        logging.info(f"Actual outcome: {result}")</w:t>
        <w:br/>
        <w:t xml:space="preserve">        </w:t>
        <w:br/>
        <w:t xml:space="preserve">        # Assertion to check if the result is as expected</w:t>
        <w:br/>
        <w:t xml:space="preserve">        assert "Email with file 'testfile.txt' sent successfully!" in result</w:t>
        <w:br/>
        <w:t xml:space="preserve">        logging.info("Step 3 executed and Test passed: Response generation was successful")</w:t>
        <w:br/>
        <w:br/>
        <w:br/>
        <w:t># This condition ensures that the pytest runner handles the test run.</w:t>
        <w:br/>
        <w:t>if __name__ == "__main__":</w:t>
        <w:br/>
        <w:t xml:space="preserve">    pytest.main([__file__])</w:t>
        <w:br/>
        <w:br/>
        <w:br/>
        <w:br/>
        <w:t>"""</w:t>
        <w:br/>
        <w:t>@pytest.mark.asyncio</w:t>
        <w:br/>
        <w:t>async def test_handle_receive_email():</w:t>
        <w:br/>
        <w:t xml:space="preserve">    # Explanation: Patching the 'receive_command' to simulate control layer behavior without actual execution.</w:t>
        <w:br/>
        <w:t xml:space="preserve">    with patch('control.BotControl.BotControl.receive_command', new_callable=AsyncMock) as mock_receive_command:</w:t>
        <w:br/>
        <w:t xml:space="preserve">        # Expected return value from the mocked method</w:t>
        <w:br/>
        <w:t xml:space="preserve">        mock_receive_command.return_value = "Email with file 'monitor_price.html' sent successfully!"</w:t>
        <w:br/>
        <w:br/>
        <w:t xml:space="preserve">        # Instantiate BotControl to test the interaction within the control layer</w:t>
        <w:br/>
        <w:t xml:space="preserve">        control = BotControl()</w:t>
        <w:br/>
        <w:br/>
        <w:t xml:space="preserve">        # Explanation: This line simulates the control layer receiving the 'receive_email' command with a filename.</w:t>
        <w:br/>
        <w:t xml:space="preserve">        result = await control.receive_command("receive_email", "monitor_price.html")</w:t>
        <w:br/>
        <w:br/>
        <w:t xml:space="preserve">        # Logging the result to understand what happens when the command is processed</w:t>
        <w:br/>
        <w:t xml:space="preserve">        logging.info(f'Result of receive_command: {result}')</w:t>
        <w:br/>
        <w:br/>
        <w:t xml:space="preserve">        # Explanation: Assert that the mocked method returns the expected result</w:t>
        <w:br/>
        <w:t xml:space="preserve">        assert result == "Email with file 'monitor_price.html' sent successfully!"</w:t>
        <w:br/>
        <w:t xml:space="preserve">        # Explanation: Ensure that the method was called exactly once with expected parameters</w:t>
        <w:br/>
        <w:t xml:space="preserve">        mock_receive_command.assert_called_once_with("receive_email", "monitor_price.html")</w:t>
        <w:br/>
        <w:t xml:space="preserve">        """</w:t>
      </w:r>
    </w:p>
    <w:p>
      <w:r>
        <w:br w:type="page"/>
      </w:r>
    </w:p>
    <w:p>
      <w:r>
        <w:t>--- unitTest_start_monitoring_availability.py ---</w:t>
      </w:r>
    </w:p>
    <w:p>
      <w:r>
        <w:t>from test_init import *</w:t>
        <w:br/>
        <w:t>"""</w:t>
        <w:br/>
        <w:t>Executable steps for the `start_monitoring_availability` use case:</w:t>
        <w:br/>
        <w:br/>
        <w:t>1. Control Layer Processing:</w:t>
        <w:br/>
        <w:t xml:space="preserve">   This test ensures that `AvailabilityControl.receive_command()` handles the "start_monitoring_availability" command correctly,</w:t>
        <w:br/>
        <w:t xml:space="preserve">   including proper parameter passing for the URL, date, and frequency.</w:t>
        <w:br/>
        <w:br/>
        <w:t>2. Availability Monitoring Initiation:</w:t>
        <w:br/>
        <w:t xml:space="preserve">   This test verifies that the control layer starts the monitoring process by calling `check_availability()` at regular intervals.</w:t>
        <w:br/>
        <w:br/>
        <w:t>3. Stop Monitoring Logic:</w:t>
        <w:br/>
        <w:t xml:space="preserve">   This test confirms that the monitoring can be stopped correctly using the "stop_monitoring_availability" command and that the final results are collected.</w:t>
        <w:br/>
        <w:t>"""</w:t>
        <w:br/>
        <w:br/>
        <w:t># Test 1: Control Layer Processing</w:t>
        <w:br/>
        <w:t>@pytest.mark.asyncio</w:t>
        <w:br/>
        <w:t>async def test_control_layer_processing():</w:t>
        <w:br/>
        <w:t xml:space="preserve">    logging.info("Starting test: test_control_layer_processing")</w:t>
        <w:br/>
        <w:br/>
        <w:t xml:space="preserve">    url = "https://example.com/availability"</w:t>
        <w:br/>
        <w:t xml:space="preserve">    frequency = 1</w:t>
        <w:br/>
        <w:t xml:space="preserve">    logging.info(f"Testing command processing for URL: {url} with frequency: {frequency}")</w:t>
        <w:br/>
        <w:br/>
        <w:t xml:space="preserve">    # Mock the actual command handling to simulate command receipt and processing</w:t>
        <w:br/>
        <w:t xml:space="preserve">    with patch('control.AvailabilityControl.AvailabilityControl.receive_command', new_callable=AsyncMock) as mock_receive:</w:t>
        <w:br/>
        <w:t xml:space="preserve">        logging.info("Patching receive_command method...")</w:t>
        <w:br/>
        <w:br/>
        <w:t xml:space="preserve">        # Simulate receiving the 'start_monitoring_availability' command</w:t>
        <w:br/>
        <w:t xml:space="preserve">        result = await AvailabilityControl().receive_command("start_monitoring_availability", url, None, frequency)</w:t>
        <w:br/>
        <w:br/>
        <w:t xml:space="preserve">        logging.info("Verifying if 'start_monitoring_availability' was processed correctly...")</w:t>
        <w:br/>
        <w:t xml:space="preserve">        assert "start_monitoring_availability" in str(mock_receive.call_args)</w:t>
        <w:br/>
        <w:t xml:space="preserve">        assert mock_receive.call_args[0][1] == url</w:t>
        <w:br/>
        <w:t xml:space="preserve">        assert mock_receive.call_args[0][3] == frequency</w:t>
        <w:br/>
        <w:t xml:space="preserve">        logging.info("Test passed: Control layer processed 'start_monitoring_availability' correctly.")</w:t>
        <w:br/>
        <w:br/>
        <w:t># Test 2: Availability Monitoring Initiation</w:t>
        <w:br/>
        <w:t>@pytest.mark.asyncio</w:t>
        <w:br/>
        <w:t>async def test_availability_monitoring_initiation():</w:t>
        <w:br/>
        <w:t xml:space="preserve">    logging.info("Starting test: test_availability_monitoring_initiation")</w:t>
        <w:br/>
        <w:br/>
        <w:t xml:space="preserve">    availability_control = AvailabilityControl()</w:t>
        <w:br/>
        <w:t xml:space="preserve">    url = "https://example.com/availability"</w:t>
        <w:br/>
        <w:t xml:space="preserve">    frequency = 3</w:t>
        <w:br/>
        <w:t xml:space="preserve">    logging.info(f"Initiating availability monitoring for URL: {url} with frequency: {frequency}")</w:t>
        <w:br/>
        <w:br/>
        <w:t xml:space="preserve">    # Mock the check_availability method to return a constant value</w:t>
        <w:br/>
        <w:t xml:space="preserve">    with patch.object(availability_control, 'check_availability', new_callable=AsyncMock) as mock_check_availability:</w:t>
        <w:br/>
        <w:t xml:space="preserve">        logging.info("Patching check_availability method...")</w:t>
        <w:br/>
        <w:t xml:space="preserve">        mock_check_availability.return_value = "Available"</w:t>
        <w:br/>
        <w:br/>
        <w:t xml:space="preserve">        # Start the monitoring process (monitoring in a separate task)</w:t>
        <w:br/>
        <w:t xml:space="preserve">        monitoring_task = asyncio.create_task(availability_control.start_monitoring_availability(url, None, frequency))</w:t>
        <w:br/>
        <w:t xml:space="preserve">        logging.info("Monitoring task started.")</w:t>
        <w:br/>
        <w:br/>
        <w:t xml:space="preserve">        # Simulate a brief period of monitoring (e.g., for two intervals)</w:t>
        <w:br/>
        <w:t xml:space="preserve">        await asyncio.sleep(8)</w:t>
        <w:br/>
        <w:t xml:space="preserve">        logging.info(f"Simulated monitoring for 5 seconds, checking number of calls to check_availability.")</w:t>
        <w:br/>
        <w:br/>
        <w:t xml:space="preserve">        # Check if check_availability was called twice due to the frequency</w:t>
        <w:br/>
        <w:t xml:space="preserve">        assert mock_check_availability.call_count == 2, f"Expected 2 availability checks, but got {mock_check_availability.call_count}"</w:t>
        <w:br/>
        <w:t xml:space="preserve">        logging.info("Test passed: Availability monitoring initiated and 'check_availability' called twice.")</w:t>
        <w:br/>
        <w:br/>
        <w:t xml:space="preserve">        # Stop the monitoring</w:t>
        <w:br/>
        <w:t xml:space="preserve">        logging.info("Stopping availability monitoring...")</w:t>
        <w:br/>
        <w:t xml:space="preserve">        availability_control.stop_monitoring_availability()</w:t>
        <w:br/>
        <w:t xml:space="preserve">        await monitoring_task  # Wait for the task to stop</w:t>
        <w:br/>
        <w:br/>
        <w:t xml:space="preserve">    # Ensure monitoring stopped and results were collected</w:t>
        <w:br/>
        <w:t xml:space="preserve">    assert len(availability_control.results) == 2</w:t>
        <w:br/>
        <w:t xml:space="preserve">    logging.info(f"Test passed: Monitoring stopped with {len(availability_control.results)} results.")</w:t>
        <w:br/>
        <w:br/>
        <w:t># Test 3: Stop Monitoring Logic</w:t>
        <w:br/>
        <w:t>@pytest.mark.asyncio</w:t>
        <w:br/>
        <w:t>async def test_stop_monitoring_logic():</w:t>
        <w:br/>
        <w:t xml:space="preserve">    logging.info("Starting test: test_stop_monitoring_logic")</w:t>
        <w:br/>
        <w:br/>
        <w:t xml:space="preserve">    availability_control = AvailabilityControl()</w:t>
        <w:br/>
        <w:t xml:space="preserve">    url = "https://example.com/availability"</w:t>
        <w:br/>
        <w:t xml:space="preserve">    frequency = 1</w:t>
        <w:br/>
        <w:t xml:space="preserve">    logging.info(f"Initiating monitoring to test stopping logic for URL: {url} with frequency: {frequency}")</w:t>
        <w:br/>
        <w:br/>
        <w:t xml:space="preserve">    # Mock check_availability method</w:t>
        <w:br/>
        <w:t xml:space="preserve">    with patch.object(availability_control, 'check_availability', new_callable=AsyncMock) as mock_check_availability:</w:t>
        <w:br/>
        <w:t xml:space="preserve">        logging.info("Patching check_availability method...")</w:t>
        <w:br/>
        <w:t xml:space="preserve">        mock_check_availability.return_value = "Available"</w:t>
        <w:br/>
        <w:br/>
        <w:t xml:space="preserve">        # Start monitoring</w:t>
        <w:br/>
        <w:t xml:space="preserve">        monitoring_task = asyncio.create_task(availability_control.start_monitoring_availability(url, None, frequency))</w:t>
        <w:br/>
        <w:t xml:space="preserve">        logging.info("Monitoring task started.")</w:t>
        <w:br/>
        <w:br/>
        <w:t xml:space="preserve">        # Simulate monitoring for one interval</w:t>
        <w:br/>
        <w:t xml:space="preserve">        await asyncio.sleep(2)</w:t>
        <w:br/>
        <w:t xml:space="preserve">        logging.info("Simulated monitoring for 6 seconds, stopping monitoring now.")</w:t>
        <w:br/>
        <w:br/>
        <w:t xml:space="preserve">        # Stop the monitoring</w:t>
        <w:br/>
        <w:t xml:space="preserve">        availability_control.stop_monitoring_availability()</w:t>
        <w:br/>
        <w:t xml:space="preserve">        await monitoring_task  # Wait for the task to stop</w:t>
        <w:br/>
        <w:br/>
        <w:t xml:space="preserve">        # Ensure the monitoring has stopped</w:t>
        <w:br/>
        <w:t xml:space="preserve">        assert availability_control.is_monitoring == False</w:t>
        <w:br/>
        <w:t xml:space="preserve">        assert len(availability_control.results) &gt;= 1</w:t>
        <w:br/>
        <w:t xml:space="preserve">        logging.info(f"Test passed: Monitoring stopped with {len(availability_control.results)} result(s).")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unitTest_start_monitoring_price.py ---</w:t>
      </w:r>
    </w:p>
    <w:p>
      <w:r>
        <w:t>from test_init import *</w:t>
        <w:br/>
        <w:t>"""</w:t>
        <w:br/>
        <w:t>Executable steps for the `start_monitoring_price` use case:</w:t>
        <w:br/>
        <w:br/>
        <w:t>1. Control Layer Processing:</w:t>
        <w:br/>
        <w:t xml:space="preserve">   This test will ensure that `PriceControl.receive_command()` correctly handles the "start_monitoring_price" command,</w:t>
        <w:br/>
        <w:t xml:space="preserve">   including proper URL and frequency parameter passing.</w:t>
        <w:br/>
        <w:br/>
        <w:t>2. Price Monitoring Initiation:</w:t>
        <w:br/>
        <w:t xml:space="preserve">   This test will verify that the control layer starts the monitoring process by repeatedly calling `get_price()` at regular intervals.</w:t>
        <w:br/>
        <w:br/>
        <w:t>3. Stop Monitoring Logic:</w:t>
        <w:br/>
        <w:t xml:space="preserve">   This test confirms that the monitoring can be stopped correctly using the "stop_monitoring_price" command and that final results are collected.</w:t>
        <w:br/>
        <w:t>"""</w:t>
        <w:br/>
        <w:br/>
        <w:t># Test 1: Control Layer Processing for start_monitoring_price command</w:t>
        <w:br/>
        <w:t>@pytest.mark.asyncio</w:t>
        <w:br/>
        <w:t>async def test_control_layer_processing():</w:t>
        <w:br/>
        <w:t xml:space="preserve">    logging.info("Starting test: test_control_layer_processing")</w:t>
        <w:br/>
        <w:br/>
        <w:t xml:space="preserve">    url = "https://example.com/product"</w:t>
        <w:br/>
        <w:t xml:space="preserve">    frequency = 2</w:t>
        <w:br/>
        <w:t xml:space="preserve">    logging.info(f"Testing command processing for URL: {url} with frequency: {frequency}")</w:t>
        <w:br/>
        <w:br/>
        <w:t xml:space="preserve">    # Mock the actual command handling to simulate command receipt and processing</w:t>
        <w:br/>
        <w:t xml:space="preserve">    with patch('control.PriceControl.PriceControl.receive_command', new_callable=AsyncMock) as mock_receive:</w:t>
        <w:br/>
        <w:t xml:space="preserve">        logging.info("Patching receive_command method...")</w:t>
        <w:br/>
        <w:t xml:space="preserve">        </w:t>
        <w:br/>
        <w:t xml:space="preserve">        # Simulate receiving the 'start_monitoring_price' command</w:t>
        <w:br/>
        <w:t xml:space="preserve">        result = await PriceControl().receive_command("start_monitoring_price", url, frequency)</w:t>
        <w:br/>
        <w:t xml:space="preserve">        </w:t>
        <w:br/>
        <w:t xml:space="preserve">        logging.info("Verifying if 'start_monitoring_price' was processed correctly...")</w:t>
        <w:br/>
        <w:t xml:space="preserve">        assert "start_monitoring_price" in str(mock_receive.call_args)</w:t>
        <w:br/>
        <w:t xml:space="preserve">        assert mock_receive.call_args[0][1] == url</w:t>
        <w:br/>
        <w:t xml:space="preserve">        assert mock_receive.call_args[0][2] == frequency</w:t>
        <w:br/>
        <w:t xml:space="preserve">        logging.info("Test passed: Control layer processed 'start_monitoring_price' correctly.")</w:t>
        <w:br/>
        <w:br/>
        <w:t># Test 2: Price Monitoring Initiation</w:t>
        <w:br/>
        <w:t>@pytest.mark.asyncio</w:t>
        <w:br/>
        <w:t>async def test_price_monitoring_initiation():</w:t>
        <w:br/>
        <w:t xml:space="preserve">    logging.info("Starting test: test_price_monitoring_initiation")</w:t>
        <w:br/>
        <w:br/>
        <w:t xml:space="preserve">    price_control = PriceControl()</w:t>
        <w:br/>
        <w:t xml:space="preserve">    url = "https://example.com/product"</w:t>
        <w:br/>
        <w:t xml:space="preserve">    frequency = 3</w:t>
        <w:br/>
        <w:t xml:space="preserve">    logging.info(f"Initiating price monitoring for URL: {url} with frequency: {frequency}")</w:t>
        <w:br/>
        <w:br/>
        <w:t xml:space="preserve">    # Mock the get_price method to return a constant value</w:t>
        <w:br/>
        <w:t xml:space="preserve">    with patch.object(price_control, 'get_price', new_callable=AsyncMock) as mock_get_price:</w:t>
        <w:br/>
        <w:t xml:space="preserve">        logging.info("Patching get_price method...")</w:t>
        <w:br/>
        <w:t xml:space="preserve">        mock_get_price.return_value = "100.00"</w:t>
        <w:br/>
        <w:br/>
        <w:t xml:space="preserve">        # Start the monitoring process (monitoring in a separate task)</w:t>
        <w:br/>
        <w:t xml:space="preserve">        monitoring_task = asyncio.create_task(price_control.start_monitoring_price(url, frequency))</w:t>
        <w:br/>
        <w:t xml:space="preserve">        logging.info("Monitoring task started.")</w:t>
        <w:br/>
        <w:br/>
        <w:t xml:space="preserve">        # Simulate a brief period of monitoring (e.g., two intervals)</w:t>
        <w:br/>
        <w:t xml:space="preserve">        await asyncio.sleep(8)</w:t>
        <w:br/>
        <w:t xml:space="preserve">        logging.info(f"Simulated monitoring for 5 seconds, checking number of calls to get_price.")</w:t>
        <w:br/>
        <w:br/>
        <w:t xml:space="preserve">        # Check if get_price was called twice due to the frequency</w:t>
        <w:br/>
        <w:t xml:space="preserve">        assert mock_get_price.call_count == 2, f"Expected 2 price checks, but got {mock_get_price.call_count}"</w:t>
        <w:br/>
        <w:t xml:space="preserve">        logging.info("Test passed: Price monitoring initiated and 'get_price' called twice.")</w:t>
        <w:br/>
        <w:br/>
        <w:t xml:space="preserve">        # Stop the monitoring</w:t>
        <w:br/>
        <w:t xml:space="preserve">        logging.info("Stopping price monitoring...")</w:t>
        <w:br/>
        <w:t xml:space="preserve">        price_control.stop_monitoring_price()</w:t>
        <w:br/>
        <w:t xml:space="preserve">        await monitoring_task  # Wait for the task to stop</w:t>
        <w:br/>
        <w:br/>
        <w:t xml:space="preserve">    # Ensure monitoring stopped and results were collected</w:t>
        <w:br/>
        <w:t xml:space="preserve">    assert len(price_control.results) == 2</w:t>
        <w:br/>
        <w:t xml:space="preserve">    logging.info(f"Test passed: Monitoring stopped with {len(price_control.results)} results.")</w:t>
        <w:br/>
        <w:br/>
        <w:t># Test 3: Stop Monitoring Logic</w:t>
        <w:br/>
        <w:t>@pytest.mark.asyncio</w:t>
        <w:br/>
        <w:t>async def test_stop_monitoring_logic():</w:t>
        <w:br/>
        <w:t xml:space="preserve">    logging.info("Starting test: test_stop_monitoring_logic")</w:t>
        <w:br/>
        <w:br/>
        <w:t xml:space="preserve">    price_control = PriceControl()</w:t>
        <w:br/>
        <w:t xml:space="preserve">    url = "https://example.com/product"</w:t>
        <w:br/>
        <w:t xml:space="preserve">    frequency = 2</w:t>
        <w:br/>
        <w:t xml:space="preserve">    logging.info(f"Initiating monitoring to test stopping logic for URL: {url} with frequency: {frequency}")</w:t>
        <w:br/>
        <w:br/>
        <w:t xml:space="preserve">    # Mock get_price method</w:t>
        <w:br/>
        <w:t xml:space="preserve">    with patch.object(price_control, 'get_price', new_callable=AsyncMock) as mock_get_price:</w:t>
        <w:br/>
        <w:t xml:space="preserve">        logging.info("Patching get_price method...")</w:t>
        <w:br/>
        <w:t xml:space="preserve">        mock_get_price.return_value = "100.00"</w:t>
        <w:br/>
        <w:br/>
        <w:t xml:space="preserve">        # Start monitoring</w:t>
        <w:br/>
        <w:t xml:space="preserve">        monitoring_task = asyncio.create_task(price_control.start_monitoring_price(url, frequency))</w:t>
        <w:br/>
        <w:t xml:space="preserve">        logging.info("Monitoring task started.")</w:t>
        <w:br/>
        <w:br/>
        <w:t xml:space="preserve">        # Simulate monitoring for one interval</w:t>
        <w:br/>
        <w:t xml:space="preserve">        await asyncio.sleep(3)</w:t>
        <w:br/>
        <w:t xml:space="preserve">        logging.info("Simulated monitoring for 3 seconds, stopping monitoring now.")</w:t>
        <w:br/>
        <w:br/>
        <w:t xml:space="preserve">        # Stop the monitoring</w:t>
        <w:br/>
        <w:t xml:space="preserve">        price_control.stop_monitoring_price()</w:t>
        <w:br/>
        <w:t xml:space="preserve">        await monitoring_task  # Wait for the task to stop</w:t>
        <w:br/>
        <w:br/>
        <w:t xml:space="preserve">        # Ensure the monitoring has stopped</w:t>
        <w:br/>
        <w:t xml:space="preserve">        assert price_control.is_monitoring == False</w:t>
        <w:br/>
        <w:t xml:space="preserve">        assert len(price_control.results) &gt;= 1</w:t>
        <w:br/>
        <w:t xml:space="preserve">        logging.info(f"Test passed: Monitoring stopped with {len(price_control.results)} result(s).")</w:t>
        <w:br/>
        <w:br/>
        <w:t>if __name__ == "__main__":</w:t>
        <w:br/>
        <w:t xml:space="preserve">    pytest.main([__file__])</w:t>
      </w:r>
    </w:p>
    <w:p>
      <w:r>
        <w:br w:type="page"/>
      </w:r>
    </w:p>
    <w:p>
      <w:r>
        <w:t>--- unitTest_stop_monitoring_availability.py ---</w:t>
      </w:r>
    </w:p>
    <w:p>
      <w:r>
        <w:t>from test_init import *</w:t>
        <w:br/>
        <w:t>"""</w:t>
        <w:br/>
        <w:t>Executable steps for the 'Stop_monitoring_availability' use case:</w:t>
        <w:br/>
        <w:br/>
        <w:t>1. Control Layer Processing:</w:t>
        <w:br/>
        <w:t xml:space="preserve">   This test ensures that `AvailabilityControl.receive_command()` correctly handles the "stop_monitoring_availability" command.</w:t>
        <w:br/>
        <w:br/>
        <w:t>2. Monitoring Termination:</w:t>
        <w:br/>
        <w:t xml:space="preserve">   This test verifies that the control layer terminates an ongoing availability monitoring session.</w:t>
        <w:br/>
        <w:br/>
        <w:t>3. Final Results Summary:</w:t>
        <w:br/>
        <w:t xml:space="preserve">   This test confirms that the control layer returns the correct summary of monitoring results once the process is terminated.</w:t>
        <w:br/>
        <w:t>"""</w:t>
        <w:br/>
        <w:br/>
        <w:t># Test 1: Control Layer Processing for stop_monitoring_availability command</w:t>
        <w:br/>
        <w:t>@pytest.mark.asyncio</w:t>
        <w:br/>
        <w:t>async def test_control_layer_processing():</w:t>
        <w:br/>
        <w:t xml:space="preserve">    logging.info("Starting test: Control Layer Processing for stop_monitoring_availability command")</w:t>
        <w:br/>
        <w:br/>
        <w:t xml:space="preserve">    with patch('control.AvailabilityControl.AvailabilityControl.receive_command', new_callable=AsyncMock) as mock_receive:</w:t>
        <w:br/>
        <w:t xml:space="preserve">        # Simulate receiving the 'stop_monitoring_availability' command</w:t>
        <w:br/>
        <w:t xml:space="preserve">        result = await AvailabilityControl().receive_command("stop_monitoring_availability")</w:t>
        <w:br/>
        <w:br/>
        <w:t xml:space="preserve">        # Verify that the command was processed correctly</w:t>
        <w:br/>
        <w:t xml:space="preserve">        assert "stop_monitoring_availability" in str(mock_receive.call_args)</w:t>
        <w:br/>
        <w:t xml:space="preserve">        logging.info("Test passed: Control layer processed stop_monitoring_availability command successfully.")</w:t>
        <w:br/>
        <w:br/>
        <w:t># Test 2: Monitoring Termination</w:t>
        <w:br/>
        <w:t>@pytest.mark.asyncio</w:t>
        <w:br/>
        <w:t>async def test_monitoring_termination():</w:t>
        <w:br/>
        <w:t xml:space="preserve">    logging.info("Starting test: Monitoring Termination for stop_monitoring_availability")</w:t>
        <w:br/>
        <w:br/>
        <w:t xml:space="preserve">    availability_control = AvailabilityControl()</w:t>
        <w:br/>
        <w:t xml:space="preserve">    availability_control.is_monitoring = True  # Simulate that monitoring is active</w:t>
        <w:br/>
        <w:t xml:space="preserve">    availability_control.results = ["Availability at URL was available.", "Availability was checked again."]</w:t>
        <w:br/>
        <w:br/>
        <w:t xml:space="preserve">    # Simulate monitoring stop</w:t>
        <w:br/>
        <w:t xml:space="preserve">    logging.info("Stopping availability monitoring...")</w:t>
        <w:br/>
        <w:t xml:space="preserve">    result = availability_control.stop_monitoring_availability()</w:t>
        <w:br/>
        <w:br/>
        <w:t xml:space="preserve">    # Verify that monitoring was stopped and flag was set correctly</w:t>
        <w:br/>
        <w:t xml:space="preserve">    assert availability_control.is_monitoring == False</w:t>
        <w:br/>
        <w:t xml:space="preserve">    logging.info("Test passed: Monitoring was terminated successfully.")</w:t>
        <w:br/>
        <w:br/>
        <w:t># Test 3: Final Results Summary</w:t>
        <w:br/>
        <w:t>@pytest.mark.asyncio</w:t>
        <w:br/>
        <w:t>async def test_final_summary_generation():</w:t>
        <w:br/>
        <w:t xml:space="preserve">    logging.info("Starting test: Final Results Summary for stop_monitoring_availability")</w:t>
        <w:br/>
        <w:br/>
        <w:t xml:space="preserve">    availability_control = AvailabilityControl()</w:t>
        <w:br/>
        <w:t xml:space="preserve">    availability_control.is_monitoring = True  # Simulate an ongoing monitoring session</w:t>
        <w:br/>
        <w:t xml:space="preserve">    availability_control.results = ["Availability at URL was available.", "Availability was checked again."]</w:t>
        <w:br/>
        <w:br/>
        <w:t xml:space="preserve">    # Simulate the monitoring stop and ensure results are collected</w:t>
        <w:br/>
        <w:t xml:space="preserve">    logging.info("Stopping availability monitoring and generating final summary...")</w:t>
        <w:br/>
        <w:t xml:space="preserve">    result = availability_control.stop_monitoring_availability()</w:t>
        <w:br/>
        <w:br/>
        <w:t xml:space="preserve">    # Verify that the summary contains the expected results</w:t>
        <w:br/>
        <w:t xml:space="preserve">    assert "Availability at URL was available." in result</w:t>
        <w:br/>
        <w:t xml:space="preserve">    assert "Availability was checked again." in result</w:t>
        <w:br/>
        <w:t xml:space="preserve">    assert "Monitoring stopped successfully!" in result</w:t>
        <w:br/>
        <w:t xml:space="preserve">    logging.info("Test passed: Final summary generated correctly.")</w:t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unitTest_stop_monitoring_price.py ---</w:t>
      </w:r>
    </w:p>
    <w:p>
      <w:r>
        <w:t>from test_init import *</w:t>
        <w:br/>
        <w:t>"""</w:t>
        <w:br/>
        <w:t>Executable steps for the `stop_monitoring_price` use case:</w:t>
        <w:br/>
        <w:br/>
        <w:t>1. Control Layer Processing:</w:t>
        <w:br/>
        <w:t xml:space="preserve">   This test will ensure that `PriceControl.receive_command()` correctly handles the "stop_monitoring_price" command,</w:t>
        <w:br/>
        <w:t xml:space="preserve">   including the proper termination of the price monitoring process.</w:t>
        <w:br/>
        <w:br/>
        <w:t>2. Stop Monitoring Logic:</w:t>
        <w:br/>
        <w:t xml:space="preserve">   This test verifies that the control layer stops the price monitoring process and collects the final results correctly.</w:t>
        <w:br/>
        <w:br/>
        <w:t>3. Final Summary Generation:</w:t>
        <w:br/>
        <w:t xml:space="preserve">   This test confirms that the control layer generates and returns a final summary of the monitoring session, containing the collected price results.</w:t>
        <w:br/>
        <w:t>"""</w:t>
        <w:br/>
        <w:br/>
        <w:t># Test 1: Control Layer Processing for stop_monitoring_price command</w:t>
        <w:br/>
        <w:t>@pytest.mark.asyncio</w:t>
        <w:br/>
        <w:t>async def test_control_layer_processing():</w:t>
        <w:br/>
        <w:t xml:space="preserve">    logging.info("Starting test: test_control_layer_processing")</w:t>
        <w:br/>
        <w:br/>
        <w:t xml:space="preserve">    # Mock the actual command handling to simulate command receipt and processing</w:t>
        <w:br/>
        <w:t xml:space="preserve">    with patch('control.PriceControl.PriceControl.receive_command', new_callable=AsyncMock) as mock_receive:</w:t>
        <w:br/>
        <w:t xml:space="preserve">        logging.info("Patching receive_command method...")</w:t>
        <w:br/>
        <w:t xml:space="preserve">        </w:t>
        <w:br/>
        <w:t xml:space="preserve">        # Simulate receiving the 'stop_monitoring_price' command</w:t>
        <w:br/>
        <w:t xml:space="preserve">        result = await PriceControl().receive_command("stop_monitoring_price")</w:t>
        <w:br/>
        <w:t xml:space="preserve">        </w:t>
        <w:br/>
        <w:t xml:space="preserve">        logging.info("Verifying if 'stop_monitoring_price' was processed correctly...")</w:t>
        <w:br/>
        <w:t xml:space="preserve">        assert "stop_monitoring_price" in str(mock_receive.call_args)</w:t>
        <w:br/>
        <w:t xml:space="preserve">        logging.info("Test passed: Control layer processed 'stop_monitoring_price' command correctly.")</w:t>
        <w:br/>
        <w:br/>
        <w:t># Test 2: Stop Monitoring Logic</w:t>
        <w:br/>
        <w:t>@pytest.mark.asyncio</w:t>
        <w:br/>
        <w:t>async def test_stop_monitoring_logic():</w:t>
        <w:br/>
        <w:t xml:space="preserve">    logging.info("Starting test: test_stop_monitoring_logic")</w:t>
        <w:br/>
        <w:br/>
        <w:t xml:space="preserve">    price_control = PriceControl()</w:t>
        <w:br/>
        <w:t xml:space="preserve">    price_control.is_monitoring = True  # Simulate an ongoing monitoring session</w:t>
        <w:br/>
        <w:br/>
        <w:t xml:space="preserve">    # Mock the stop_monitoring_price method</w:t>
        <w:br/>
        <w:t xml:space="preserve">    with patch.object(price_control, 'stop_monitoring_price', wraps=price_control.stop_monitoring_price) as mock_stop_monitoring:</w:t>
        <w:br/>
        <w:t xml:space="preserve">        logging.info("Patching stop_monitoring_price method...")</w:t>
        <w:br/>
        <w:br/>
        <w:t xml:space="preserve">        # Simulate the stop command</w:t>
        <w:br/>
        <w:t xml:space="preserve">        result = price_control.stop_monitoring_price()</w:t>
        <w:br/>
        <w:br/>
        <w:t xml:space="preserve">        logging.info("Checking if monitoring stopped and results were collected...")</w:t>
        <w:br/>
        <w:t xml:space="preserve">        assert price_control.is_monitoring == False</w:t>
        <w:br/>
        <w:t xml:space="preserve">        logging.info("Monitoring was successfully stopped.")</w:t>
        <w:br/>
        <w:t xml:space="preserve">        assert len(price_control.results) &gt;= 0  # Ensuring that results were collected</w:t>
        <w:br/>
        <w:t xml:space="preserve">        logging.info("Results were collected successfully.")</w:t>
        <w:br/>
        <w:t xml:space="preserve">        logging.info("Test passed: Stop monitoring logic executed correctly.")</w:t>
        <w:br/>
        <w:br/>
        <w:br/>
        <w:t># Test 3: Final Summary Generation</w:t>
        <w:br/>
        <w:t>@pytest.mark.asyncio</w:t>
        <w:br/>
        <w:t>async def test_final_summary_generation():</w:t>
        <w:br/>
        <w:t xml:space="preserve">    logging.info("Starting test: test_final_summary_generation")</w:t>
        <w:br/>
        <w:br/>
        <w:t xml:space="preserve">    price_control = PriceControl()</w:t>
        <w:br/>
        <w:t xml:space="preserve">    price_control.is_monitoring = True  # Simulate an ongoing monitoring session</w:t>
        <w:br/>
        <w:t xml:space="preserve">    price_control.results = ["Price at URL was $100", "Price dropped to $90"]  # Mock some results</w:t>
        <w:br/>
        <w:br/>
        <w:t xml:space="preserve">    # Simulate the monitoring stop and ensure results are collected</w:t>
        <w:br/>
        <w:t xml:space="preserve">    logging.info("Stopping price monitoring and generating final summary...")</w:t>
        <w:br/>
        <w:t xml:space="preserve">    result = price_control.stop_monitoring_price()</w:t>
        <w:br/>
        <w:br/>
        <w:t xml:space="preserve">    # Ensure that the summary contains the expected results</w:t>
        <w:br/>
        <w:t xml:space="preserve">    logging.info("Verifying the final summary contains the collected results...")</w:t>
        <w:br/>
        <w:t xml:space="preserve">    assert "Price at URL was $100" in result</w:t>
        <w:br/>
        <w:t xml:space="preserve">    assert "Price dropped to $90" in result</w:t>
        <w:br/>
        <w:t xml:space="preserve">    assert "Price monitoring stopped successfully!" in result  # Updated to match the actual result</w:t>
        <w:br/>
        <w:t xml:space="preserve">    logging.info("Test passed: Final summary generated correctly.")</w:t>
        <w:br/>
        <w:br/>
        <w:br/>
        <w:t>if __name__ == "__main__":</w:t>
        <w:br/>
        <w:t xml:space="preserve">    pytest.main([__file__])</w:t>
        <w:br/>
      </w:r>
    </w:p>
    <w:p>
      <w:r>
        <w:br w:type="page"/>
      </w:r>
    </w:p>
    <w:p>
      <w:r>
        <w:t>--- configuration.py ---</w:t>
      </w:r>
    </w:p>
    <w:p>
      <w:r>
        <w:t>import json</w:t>
        <w:br/>
        <w:br/>
        <w:t>#class configuration:</w:t>
        <w:br/>
        <w:t>def load_config():</w:t>
        <w:br/>
        <w:t xml:space="preserve">    """Loads the configuration file and returns the settings."""</w:t>
        <w:br/>
        <w:t xml:space="preserve">    try:</w:t>
        <w:br/>
        <w:t xml:space="preserve">        with open('config.json', 'r') as config_file:</w:t>
        <w:br/>
        <w:t xml:space="preserve">            config_data = json.load(config_file)</w:t>
        <w:br/>
        <w:t xml:space="preserve">            return config_data</w:t>
        <w:br/>
        <w:t xml:space="preserve">    except FileNotFoundError:</w:t>
        <w:br/>
        <w:t xml:space="preserve">        #print("Configuration file not found. Using default settings.")</w:t>
        <w:br/>
        <w:t xml:space="preserve">        return {}</w:t>
        <w:br/>
        <w:t xml:space="preserve">    except json.JSONDecodeError:</w:t>
        <w:br/>
        <w:t xml:space="preserve">        print("Error decoding JSON. Please check the format of your config.json file.")</w:t>
        <w:br/>
        <w:t xml:space="preserve">        return {}</w:t>
        <w:br/>
      </w:r>
    </w:p>
    <w:p>
      <w:r>
        <w:br w:type="page"/>
      </w:r>
    </w:p>
    <w:p>
      <w:r>
        <w:t>--- css_selectors.py ---</w:t>
      </w:r>
    </w:p>
    <w:p>
      <w:r>
        <w:t>class Selectors:</w:t>
        <w:br/>
        <w:t xml:space="preserve">    SELECTORS = {</w:t>
        <w:br/>
        <w:t xml:space="preserve">        "google": {</w:t>
        <w:br/>
        <w:t xml:space="preserve">            "url": "https://www.google.com/"  </w:t>
        <w:br/>
        <w:t xml:space="preserve">        },</w:t>
        <w:br/>
        <w:t xml:space="preserve">        "ebay": {</w:t>
        <w:br/>
        <w:t xml:space="preserve">            "url": "https://signin.ebay.com/signin/",</w:t>
        <w:br/>
        <w:t xml:space="preserve">            "email_field": "#userid",</w:t>
        <w:br/>
        <w:t xml:space="preserve">            "continue_button": "[data-testid*='signin-continue-btn']",</w:t>
        <w:br/>
        <w:t xml:space="preserve">            "password_field": "#pass",</w:t>
        <w:br/>
        <w:t xml:space="preserve">            "login_button": "#sgnBt",</w:t>
        <w:br/>
        <w:t xml:space="preserve">            "price": ".x-price-primary span"  # CSS selector for Ebay price</w:t>
        <w:br/>
        <w:t xml:space="preserve">        },</w:t>
        <w:br/>
        <w:t xml:space="preserve">        "bestbuy": {</w:t>
        <w:br/>
        <w:t xml:space="preserve">            "priceUrl": "https://www.bestbuy.com/site/microsoft-xbox-wireless-controller-for-xbox-series-x-xbox-series-s-xbox-one-windows-devices-sky-cipher-special-edition/6584960.p?skuId=6584960",</w:t>
        <w:br/>
        <w:t xml:space="preserve">            "url": "https://www.bestbuy.com/signin/",</w:t>
        <w:br/>
        <w:t xml:space="preserve">            "email_field": "#fld-e",</w:t>
        <w:br/>
        <w:t xml:space="preserve">            #"continue_button": ".cia-form__controls  button",</w:t>
        <w:br/>
        <w:t xml:space="preserve">            "password_field": "#fld-p1",</w:t>
        <w:br/>
        <w:t xml:space="preserve">            "SignIn_button": ".cia-form__controls  button",</w:t>
        <w:br/>
        <w:t xml:space="preserve">            "price": "[data-testid='customer-price'] span",  # CSS selector for BestBuy price</w:t>
        <w:br/>
        <w:t xml:space="preserve">            "homePage": ".v-p-right-xxs.line-clamp"</w:t>
        <w:br/>
        <w:t xml:space="preserve">        },</w:t>
        <w:br/>
        <w:t xml:space="preserve">        "opentable": {</w:t>
        <w:br/>
        <w:t xml:space="preserve">            "url": "https://www.opentable.com/",</w:t>
        <w:br/>
        <w:t xml:space="preserve">            "unavailableUrl": "https://www.opentable.com/r/bar-spero-washington/",</w:t>
        <w:br/>
        <w:t xml:space="preserve">            "availableUrl": "https://www.opentable.com/r/the-rux-nashville",</w:t>
        <w:br/>
        <w:t xml:space="preserve">            "availableUrl2": "https://www.opentable.com/r/hals-the-steakhouse-nashville",</w:t>
        <w:br/>
        <w:t xml:space="preserve">            "date_field": "#restProfileSideBarDtpDayPicker-label", </w:t>
        <w:br/>
        <w:t xml:space="preserve">            "time_field": "#restProfileSideBartimePickerDtpPicker",</w:t>
        <w:br/>
        <w:t xml:space="preserve">            "select_date": "#restProfileSideBarDtpDayPicker-wrapper", # button[aria-label*="{}"]</w:t>
        <w:br/>
        <w:t xml:space="preserve">            "select_time": "h3[data-test='select-time-header']",</w:t>
        <w:br/>
        <w:t xml:space="preserve">            "no_availability": "div._8ye6OVzeOuU- span",</w:t>
        <w:br/>
        <w:t xml:space="preserve">            "find_table_button": ".find-table-button",  # Example selector for the Find Table button</w:t>
        <w:br/>
        <w:t xml:space="preserve">            "availability_result": ".availability-result",  # Example selector for availability results</w:t>
        <w:br/>
        <w:t xml:space="preserve">            "show_next_available_button": "button[data-test='multi-day-availability-button']",  # Show next available button</w:t>
        <w:br/>
        <w:t xml:space="preserve">            "available_dates": "ul[data-test='time-slots'] &gt; li",  # Available dates and times</w:t>
        <w:br/>
        <w:t xml:space="preserve">            </w:t>
        <w:br/>
        <w:t xml:space="preserve">        }</w:t>
        <w:br/>
        <w:t xml:space="preserve">    }</w:t>
        <w:br/>
        <w:br/>
        <w:t xml:space="preserve">    @staticmethod</w:t>
        <w:br/>
        <w:t xml:space="preserve">    def get_selectors_for_url(url):</w:t>
        <w:br/>
        <w:t xml:space="preserve">        for keyword, selectors in Selectors.SELECTORS.items():</w:t>
        <w:br/>
        <w:t xml:space="preserve">            if keyword in url.lower():</w:t>
        <w:br/>
        <w:t xml:space="preserve">                return selectors</w:t>
        <w:br/>
        <w:t xml:space="preserve">        return None  # Return None if no matching selectors are found</w:t>
      </w:r>
    </w:p>
    <w:p>
      <w:r>
        <w:br w:type="page"/>
      </w:r>
    </w:p>
    <w:p>
      <w:r>
        <w:t>--- MyBot.py ---</w:t>
      </w:r>
    </w:p>
    <w:p>
      <w:r>
        <w:t>import discord</w:t>
        <w:br/>
        <w:t>from discord.ext import commands</w:t>
        <w:br/>
        <w:t>from boundary.BrowserBoundary import BrowserBoundary</w:t>
        <w:br/>
        <w:t>from boundary.AvailabilityBoundary import AvailabilityBoundary</w:t>
        <w:br/>
        <w:t>from boundary.PriceBoundary import PriceBoundary</w:t>
        <w:br/>
        <w:t>from boundary.BotBoundary import BotBoundary</w:t>
        <w:br/>
        <w:t>from DataObjects.global_vars import GlobalState</w:t>
        <w:br/>
        <w:br/>
        <w:t># Bot initialization</w:t>
        <w:br/>
        <w:t>intents = discord.Intents.default()</w:t>
        <w:br/>
        <w:t>intents.message_content = True  # Enable reading message content</w:t>
        <w:br/>
        <w:br/>
        <w:t>class MyBot(commands.Bot):</w:t>
        <w:br/>
        <w:t xml:space="preserve">    </w:t>
        <w:br/>
        <w:t xml:space="preserve">    def __init__(self, *args, **kwargs):</w:t>
        <w:br/>
        <w:t xml:space="preserve">        super().__init__(*args, **kwargs)</w:t>
        <w:br/>
        <w:br/>
        <w:t xml:space="preserve">    async def on_message(self, message):</w:t>
        <w:br/>
        <w:t xml:space="preserve">        if message.author == self.user:  # Prevent the bot from replying to its own messages</w:t>
        <w:br/>
        <w:t xml:space="preserve">            return</w:t>
        <w:br/>
        <w:t xml:space="preserve">        </w:t>
        <w:br/>
        <w:t xml:space="preserve">        print(f"Message received: {message.content}")</w:t>
        <w:br/>
        <w:t xml:space="preserve">        GlobalState.user_message = message.content</w:t>
        <w:br/>
        <w:br/>
        <w:t xml:space="preserve">        if GlobalState.user_message.lower() in ["hi", "hey", "hello"]:</w:t>
        <w:br/>
        <w:t xml:space="preserve">            await message.channel.send("Hi, how can I help you?") </w:t>
        <w:br/>
        <w:br/>
        <w:t xml:space="preserve">        elif GlobalState.user_message.startswith("!"):</w:t>
        <w:br/>
        <w:t xml:space="preserve">            print("User message: ", GlobalState.user_message)</w:t>
        <w:br/>
        <w:br/>
        <w:t xml:space="preserve">        else:</w:t>
        <w:br/>
        <w:t xml:space="preserve">            await message.channel.send("I'm sorry, I didn't understand that. Type !project_help to see the list of commands.")</w:t>
        <w:br/>
        <w:t xml:space="preserve">          </w:t>
        <w:br/>
        <w:t xml:space="preserve">        await self.process_commands(message)</w:t>
        <w:br/>
        <w:t xml:space="preserve">        GlobalState.reset_user_message()  # Reset the global user_message variable</w:t>
        <w:br/>
        <w:t xml:space="preserve">        #print("User_message reset to empty string")</w:t>
        <w:br/>
        <w:br/>
        <w:t xml:space="preserve">    async def setup_hook(self):</w:t>
        <w:br/>
        <w:t xml:space="preserve">        await self.add_cog(BrowserBoundary())  # Add your boundary objects</w:t>
        <w:br/>
        <w:t xml:space="preserve">        await self.add_cog(AvailabilityBoundary())</w:t>
        <w:br/>
        <w:t xml:space="preserve">        await self.add_cog(PriceBoundary())</w:t>
        <w:br/>
        <w:t xml:space="preserve">        await self.add_cog(BotBoundary())</w:t>
        <w:br/>
        <w:br/>
        <w:t xml:space="preserve">    async def on_ready(self):</w:t>
        <w:br/>
        <w:t xml:space="preserve">        print(f"Logged in as {self.user}")</w:t>
        <w:br/>
        <w:t xml:space="preserve">        channel = discord.utils.get(self.get_all_channels(), name="general")  # Adjust the channel name if needed</w:t>
        <w:br/>
        <w:t xml:space="preserve">        if channel:</w:t>
        <w:br/>
        <w:t xml:space="preserve">            await channel.send("Hi, I'm online! Type '!project_help' to see what I can do.")</w:t>
        <w:br/>
        <w:br/>
        <w:t xml:space="preserve">    async def on_command_error(self, ctx, error):</w:t>
        <w:br/>
        <w:t xml:space="preserve">        if isinstance(error, commands.CommandNotFound):</w:t>
        <w:br/>
        <w:t xml:space="preserve">            print("Command not recognized:")</w:t>
        <w:br/>
        <w:t xml:space="preserve">            print(error)</w:t>
        <w:br/>
        <w:t xml:space="preserve">            await ctx.channel.send("I'm sorry, I didn't understand that. Type !project_help to see the list of commands.")</w:t>
        <w:br/>
        <w:br/>
        <w:t># Initialize the bot instance</w:t>
        <w:br/>
        <w:t>bot = MyBot(command_prefix="!", intents=intents, case_insensitive=True)</w:t>
        <w:br/>
        <w:br/>
        <w:t>def start_bot(token):</w:t>
        <w:br/>
        <w:t xml:space="preserve">    """Run the bot with the provided token."""</w:t>
        <w:br/>
        <w:t xml:space="preserve">    bot.run(token)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
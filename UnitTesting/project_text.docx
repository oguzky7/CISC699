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test_init.py ---</w:t>
      </w:r>
    </w:p>
    <w:p>
      <w:r>
        <w:t>import sys, os, logging, pytest, asyncio</w:t>
        <w:br/>
        <w:t>import subprocess</w:t>
        <w:br/>
        <w:t>from unittest.mock import patch, MagicMock</w:t>
        <w:br/>
        <w:t>sys.path.append(os.path.dirname(os.path.dirname(os.path.abspath(__file__))))</w:t>
        <w:br/>
        <w:t>from utils.email_utils import send_email_with_attachments</w:t>
        <w:br/>
        <w:t>from utils.exportUtils import ExportUtils</w:t>
        <w:br/>
        <w:t>from control.BrowserControl import BrowserControl</w:t>
        <w:br/>
        <w:t>from control.AccountControl import AccountControl</w:t>
        <w:br/>
        <w:t>from control.AvailabilityControl import AvailabilityControl</w:t>
        <w:br/>
        <w:t>from control.PriceControl import PriceControl</w:t>
        <w:br/>
        <w:t>from control.BotControl import BotControl</w:t>
        <w:br/>
        <w:t>from DataObjects.AccountDAO import AccountDAO</w:t>
        <w:br/>
        <w:t>from entity.AvailabilityEntity import AvailabilityEntity</w:t>
        <w:br/>
        <w:t>from entity.BrowserEntity import BrowserEntity</w:t>
        <w:br/>
        <w:t>from entity.PriceEntity import PriceEntity</w:t>
        <w:br/>
        <w:t>#pytest -v &gt; test_results.txt</w:t>
        <w:br/>
        <w:t>#Run this command in the terminal to save the test results to a file</w:t>
        <w:br/>
        <w:br/>
        <w:t>async def run_monitoring_loop(control_object, check_function, url, date_str, frequency, iterations=1):</w:t>
        <w:br/>
        <w:t xml:space="preserve">    """Run the monitoring loop for a control object and execute a check function."""</w:t>
        <w:br/>
        <w:t xml:space="preserve">    control_object.is_monitoring = True</w:t>
        <w:br/>
        <w:t xml:space="preserve">    results = []</w:t>
        <w:br/>
        <w:br/>
        <w:t xml:space="preserve">    while control_object.is_monitoring and iterations &gt; 0:</w:t>
        <w:br/>
        <w:t xml:space="preserve">        try:</w:t>
        <w:br/>
        <w:t xml:space="preserve">            result = await check_function(url, date_str)</w:t>
        <w:br/>
        <w:t xml:space="preserve">        except Exception as e:</w:t>
        <w:br/>
        <w:t xml:space="preserve">            result = f"Failed to monitor: {str(e)}"</w:t>
        <w:br/>
        <w:t xml:space="preserve">        logging.info(f"Monitoring Iteration: {result}")</w:t>
        <w:br/>
        <w:t xml:space="preserve">        results.append(result)</w:t>
        <w:br/>
        <w:t xml:space="preserve">        iterations -= 1</w:t>
        <w:br/>
        <w:t xml:space="preserve">        await asyncio.sleep(frequency)</w:t>
        <w:br/>
        <w:br/>
        <w:t xml:space="preserve">    control_object.is_monitoring = False</w:t>
        <w:br/>
        <w:t xml:space="preserve">    results.append("Monitoring stopped successfully!")</w:t>
        <w:br/>
        <w:t xml:space="preserve">    </w:t>
        <w:br/>
        <w:t xml:space="preserve">    return results</w:t>
        <w:br/>
        <w:br/>
        <w:t>def setup_logging():</w:t>
        <w:br/>
        <w:t xml:space="preserve">    """Set up logging without timestamp and other unnecessary information."""</w:t>
        <w:br/>
        <w:t xml:space="preserve">    logger = logging.getLogger()</w:t>
        <w:br/>
        <w:t xml:space="preserve">    if not logger.hasHandlers():</w:t>
        <w:br/>
        <w:t xml:space="preserve">        logging.basicConfig(level=logging.INFO, format='%(message)s')</w:t>
        <w:br/>
        <w:br/>
        <w:br/>
        <w:t>def save_test_results_to_file(output_file="test_results.txt"):</w:t>
        <w:br/>
        <w:t xml:space="preserve">    """Helper function to run pytest and save results to a file."""</w:t>
        <w:br/>
        <w:t xml:space="preserve">    print("Running tests and saving results to file...")</w:t>
        <w:br/>
        <w:t xml:space="preserve">    output_path = os.path.join(os.path.dirname(os.path.abspath(__file__)), output_file)</w:t>
        <w:br/>
        <w:t xml:space="preserve">    with open(output_path, 'w') as f:</w:t>
        <w:br/>
        <w:t xml:space="preserve">        # Use subprocess to call pytest and redirect output to file</w:t>
        <w:br/>
        <w:t xml:space="preserve">        subprocess.run(['pytest', '-v'], stdout=f, stderr=subprocess.STDOUT)</w:t>
        <w:br/>
        <w:t xml:space="preserve">        </w:t>
        <w:br/>
        <w:t># Custom fixture for logging test start and end</w:t>
        <w:br/>
        <w:t>@pytest.fixture(autouse=True)</w:t>
        <w:br/>
        <w:t>def log_test_start_end(request):</w:t>
        <w:br/>
        <w:t xml:space="preserve">    test_name = request.node.name</w:t>
        <w:br/>
        <w:t xml:space="preserve">    logging.info(f"------------------------------------------------------\nStarting test: {test_name}\n")</w:t>
        <w:br/>
        <w:t xml:space="preserve">    </w:t>
        <w:br/>
        <w:t xml:space="preserve">    # Yield control to the test function</w:t>
        <w:br/>
        <w:t xml:space="preserve">    yield</w:t>
        <w:br/>
        <w:t xml:space="preserve">    </w:t>
        <w:br/>
        <w:t xml:space="preserve">    # Log after the test finishes</w:t>
        <w:br/>
        <w:t xml:space="preserve">    logging.info(f"\nFinished test: {test_name}\n------------------------------------------------------")</w:t>
        <w:br/>
        <w:br/>
        <w:br/>
        <w:t>@pytest.fixture</w:t>
        <w:br/>
        <w:t>def base_test_case():</w:t>
        <w:br/>
        <w:t xml:space="preserve">    """Base test setup that can be used by all test functions."""</w:t>
        <w:br/>
        <w:t xml:space="preserve">    test_case = MagicMock()</w:t>
        <w:br/>
        <w:t xml:space="preserve">    test_case.browser_control = BrowserControl()</w:t>
        <w:br/>
        <w:t xml:space="preserve">    test_case.account_control = AccountControl()</w:t>
        <w:br/>
        <w:t xml:space="preserve">    test_case.availability_control = AvailabilityControl()</w:t>
        <w:br/>
        <w:t xml:space="preserve">    test_case.price_control = PriceControl()</w:t>
        <w:br/>
        <w:t xml:space="preserve">    test_case.bot_control = BotControl()</w:t>
        <w:br/>
        <w:t xml:space="preserve">    test_case.account_dao = AccountDAO()</w:t>
        <w:br/>
        <w:t xml:space="preserve">    test_case.availability_entity = AvailabilityEntity()</w:t>
        <w:br/>
        <w:t xml:space="preserve">    test_case.browser_entity = BrowserEntity()</w:t>
        <w:br/>
        <w:t xml:space="preserve">    test_case.price_entity = PriceEntity()</w:t>
        <w:br/>
        <w:t xml:space="preserve">    test_case.email_dao = send_email_with_attachments</w:t>
        <w:br/>
        <w:t xml:space="preserve">    test_case.export_utils = ExportUtils()</w:t>
        <w:br/>
        <w:t xml:space="preserve">    return test_case</w:t>
        <w:br/>
        <w:br/>
        <w:t>if __name__ == "__main__":</w:t>
        <w:br/>
        <w:t xml:space="preserve">    # Save the pytest output to a file in the same folder</w:t>
        <w:br/>
        <w:t xml:space="preserve">    save_test_results_to_file(output_file="test_results.txt")</w:t>
      </w:r>
    </w:p>
    <w:p>
      <w:r>
        <w:br w:type="page"/>
      </w:r>
    </w:p>
    <w:p>
      <w:r>
        <w:t>--- unitTest_add_account.py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test_entity_add_account_success(self, account_dao):</w:t>
        <w:br/>
        <w:t xml:space="preserve">        # Setup the cursor's behavior for successful insertion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add_account method for success</w:t>
        <w:br/>
        <w:t xml:space="preserve">        result = account_dao.add_account("test_user", "password123", "example.com")</w:t>
        <w:br/>
        <w:t xml:space="preserve">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True")</w:t>
        <w:br/>
        <w:br/>
        <w:t xml:space="preserve">         # Assert and log the final outcome</w:t>
        <w:br/>
        <w:t xml:space="preserve">        assert result == True, "Account should be added successfully"</w:t>
        <w:br/>
        <w:t xml:space="preserve">        logging.info("Test add_account_success passed")</w:t>
        <w:br/>
        <w:br/>
        <w:t xml:space="preserve">    def test_entity_add_account_fail(self, account_dao):</w:t>
        <w:br/>
        <w:t xml:space="preserve">        # Setup the cursor's behavior to simulate a failure during insertion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 # Perform the test</w:t>
        <w:br/>
        <w:t xml:space="preserve">        result = account_dao.add_account("fail_user", "fail123", "fail.com")</w:t>
        <w:br/>
        <w:t xml:space="preserve">        </w:t>
        <w:br/>
        <w:t xml:space="preserve">        # Log the result of the operation</w:t>
        <w:br/>
        <w:t xml:space="preserve">        logging.info(f"AccountDAO.add_account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added"</w:t>
        <w:br/>
        <w:t xml:space="preserve">        logging.info("Test add_account_fail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add_account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test_control_add_account_success(self, account_control):</w:t>
        <w:br/>
        <w:t xml:space="preserve">        # Mock successful addition in the DAO layer</w:t>
        <w:br/>
        <w:t xml:space="preserve">        account_control.account_dao.add_account.return_value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account_control.add_account("test_user", "password123", "example.com")</w:t>
        <w:br/>
        <w:t xml:space="preserve">        expected_message = "Account for example.com added successfully."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'Account for example.com added successfully.'")</w:t>
        <w:br/>
        <w:br/>
        <w:t xml:space="preserve">        assert result == expected_message, "The success message should match expected output"</w:t>
        <w:br/>
        <w:t xml:space="preserve">        logging.info("Test control_add_account_success passed")</w:t>
        <w:br/>
        <w:br/>
        <w:t xml:space="preserve">    def test_control_add_account_fail(self, account_control):</w:t>
        <w:br/>
        <w:t xml:space="preserve">        # Mock failure in the DAO layer</w:t>
        <w:br/>
        <w:t xml:space="preserve">        account_control.account_dao.add_account.return_value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account_control.add_account("fail_user", "fail123", "fail.com")</w:t>
        <w:br/>
        <w:t xml:space="preserve">        expected_message = "Failed to add account for fail.com."</w:t>
        <w:br/>
        <w:t xml:space="preserve">        </w:t>
        <w:br/>
        <w:t xml:space="preserve">        # Log the response and expectations</w:t>
        <w:br/>
        <w:t xml:space="preserve">        logging.info(f"Control method add_account returned: '{result}'")</w:t>
        <w:br/>
        <w:t xml:space="preserve">        logging.info("Expected message: 'Failed to add account for fail.com.'")</w:t>
        <w:br/>
        <w:br/>
        <w:t xml:space="preserve">        assert result == expected_message, "The failure message should match expected output"</w:t>
        <w:br/>
        <w:t xml:space="preserve">        logging.info("Test control_add_account_fail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unitTest_check_availability.py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# Test for successful availability check (Control and Entity Layers)</w:t>
        <w:br/>
        <w:t>async def test_check_availability_success(base_test_case):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f"Selected or default date current date is available for booking."</w:t>
        <w:br/>
        <w:t xml:space="preserve">        expected_entity_result = f"Selected or default date current date is available for booking."</w:t>
        <w:br/>
        <w:t xml:space="preserve">        expected_control_result = f"Checked availability: Selected or default date current date is available for booking."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{mock_check.return_value}")</w:t>
        <w:br/>
        <w:t xml:space="preserve">        assert mock_check.return_value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# Test for failure in entity layer (Control should handle it gracefully)</w:t>
        <w:br/>
        <w:t>async def test_check_availability_failure_entity(base_test_case):</w:t>
        <w:br/>
        <w:t xml:space="preserve">    with patch('entity.AvailabilityEntity.AvailabilityEntity.check_availability', side_effect=Exception("Failed to check availability")) as mock_check:</w:t>
        <w:br/>
        <w:t xml:space="preserve">        url = "https://example.com"</w:t>
        <w:br/>
        <w:t xml:space="preserve">        expected_control_result = "Failed to check availability: Failed to check availability"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# Test for no availability scenario (control and entity)</w:t>
        <w:br/>
        <w:t>async def test_check_availability_no_availability(base_test_case):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"No availability for the selected date."</w:t>
        <w:br/>
        <w:t xml:space="preserve">        expected_control_result = "Checked availability: No availability for the selected date."</w:t>
        <w:br/>
        <w:br/>
        <w:t xml:space="preserve">        # Execute the command</w:t>
        <w:br/>
        <w:t xml:space="preserve">        result = await base_test_case.availability_control.receive_command("check_availability", url)</w:t>
        <w:br/>
        <w:br/>
        <w:t xml:space="preserve">        # Log and assert the outcomes</w:t>
        <w:br/>
        <w:t xml:space="preserve">        logging.info(f"Entity Layer Received: {mock_check.return_value}")</w:t>
        <w:br/>
        <w:t xml:space="preserve">        logging.info(f"Control Layer Received: {result}")</w:t>
        <w:br/>
        <w:t xml:space="preserve">        assert result == expected_control_result, "Control layer failed to handle no availability scenario."</w:t>
        <w:br/>
        <w:t xml:space="preserve">        logging.info("Unit Test Passed for control layer no availability handling.")</w:t>
        <w:br/>
        <w:br/>
        <w:t># Test for control layer failure scenario</w:t>
        <w:br/>
        <w:t>async def test_check_availability_failure_control(base_test_case):</w:t>
        <w:br/>
        <w:t xml:space="preserve">    with patch('control.AvailabilityControl.AvailabilityControl.receive_command', side_effect=Exception("Control Layer Failed")) as mock_control: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base_test_case.availability_control.receive_command("check_availability",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test_close_browser_success(base_test_case):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"Browser closed."</w:t>
        <w:br/>
        <w:t xml:space="preserve">        expected_entity_result = "Browser closed."</w:t>
        <w:br/>
        <w:t xml:space="preserve">        expected_control_result = "Control Object Result: Browser closed."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test_close_browser_not_open(base_test_case):</w:t>
        <w:br/>
        <w:t xml:space="preserve">    with patch('entity.BrowserEntity.BrowserEntity.close_browser') as mock_close:</w:t>
        <w:br/>
        <w:t xml:space="preserve">        # Set up mock and expected outcomes</w:t>
        <w:br/>
        <w:t xml:space="preserve">        mock_close.return_value = "No browser is currently open."</w:t>
        <w:br/>
        <w:t xml:space="preserve">        expected_entity_result = "No browser is currently open."</w:t>
        <w:br/>
        <w:t xml:space="preserve">        expected_control_result = "Control Object Result: No browser is currently open."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{mock_close.return_value}")</w:t>
        <w:br/>
        <w:t xml:space="preserve">        assert mock_close.return_value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test_close_browser_failure_control(base_test_case):</w:t>
        <w:br/>
        <w:t xml:space="preserve">    with patch('entity.BrowserEntity.BrowserEntity.close_browser', side_effect=Exception("Unexpected error")) as mock_close:</w:t>
        <w:br/>
        <w:t xml:space="preserve">        # Set up expected outcome</w:t>
        <w:br/>
        <w:t xml:space="preserve">        expected_result = "Control Layer Exception: Unexpected error"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error correctly."</w:t>
        <w:br/>
        <w:t xml:space="preserve">        logging.info("Unit Test Passed for control layer error handling.")</w:t>
        <w:br/>
        <w:br/>
        <w:t>async def test_close_browser_failure_entity(base_test_case):</w:t>
        <w:br/>
        <w:t xml:space="preserve">    with patch('entity.BrowserEntity.BrowserEntity.close_browser', side_effect=Exception("BrowserEntity_Failed to close browser: Internal error")) as mock_close:</w:t>
        <w:br/>
        <w:t xml:space="preserve">        # Set up expected outcome</w:t>
        <w:br/>
        <w:t xml:space="preserve">        internal_error_message = "BrowserEntity_Failed to close browser: Internal error"</w:t>
        <w:br/>
        <w:t xml:space="preserve">        expected_control_result = f"Control Layer Exception: {internal_error_message}"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base_test_case.browser_control.receive_command("close_browser")</w:t>
        <w:br/>
        <w:t xml:space="preserve">        </w:t>
        <w:br/>
        <w:t xml:space="preserve">        # Log and assert the outcomes</w:t>
        <w:br/>
        <w:t xml:space="preserve">        logging.info(f"Entity Layer Expected Failure: {internal_error_message}")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unitTest_delete_account.py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test_entity_delete_account_success(self, account_dao):</w:t>
        <w:br/>
        <w:t xml:space="preserve">        # Setup the cursor's behavior for successful deletion</w:t>
        <w:br/>
        <w:t xml:space="preserve">        account_dao.cursor.execute = MagicMock()</w:t>
        <w:br/>
        <w:t xml:space="preserve">        account_dao.cursor.rowcount = 1</w:t>
        <w:br/>
        <w:t xml:space="preserve">        account_dao.connection.commit = MagicMock()</w:t>
        <w:br/>
        <w:t xml:space="preserve">        </w:t>
        <w:br/>
        <w:t xml:space="preserve">        # Test the delete_account method for success</w:t>
        <w:br/>
        <w:t xml:space="preserve">        result = account_dao.delete_account(1)</w:t>
        <w:br/>
        <w:t xml:space="preserve">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True")</w:t>
        <w:br/>
        <w:br/>
        <w:t xml:space="preserve">        # Assert and log the final outcome</w:t>
        <w:br/>
        <w:t xml:space="preserve">        assert result == True, "Account should be deleted successfully"</w:t>
        <w:br/>
        <w:t xml:space="preserve">        logging.info("Test delete_account_success passed")</w:t>
        <w:br/>
        <w:br/>
        <w:t xml:space="preserve">    def test_entity_delete_account_fail(self, account_dao):</w:t>
        <w:br/>
        <w:t xml:space="preserve">        # Setup the cursor's behavior to simulate a failure during deletion</w:t>
        <w:br/>
        <w:t xml:space="preserve">        account_dao.cursor.execute.side_effect = Exception("Database error")</w:t>
        <w:br/>
        <w:t xml:space="preserve">        account_dao.cursor.rowcount = 0</w:t>
        <w:br/>
        <w:t xml:space="preserve">        account_dao.connection.commit = MagicMock()</w:t>
        <w:br/>
        <w:br/>
        <w:t xml:space="preserve">        # Perform the test</w:t>
        <w:br/>
        <w:t xml:space="preserve">        result = account_dao.delete_account(9999)</w:t>
        <w:br/>
        <w:t xml:space="preserve">        </w:t>
        <w:br/>
        <w:t xml:space="preserve">        # Log the result of the operation</w:t>
        <w:br/>
        <w:t xml:space="preserve">        logging.info(f"AccountDAO.delete_account returned {result}")</w:t>
        <w:br/>
        <w:t xml:space="preserve">        logging.info("Expected result: False")</w:t>
        <w:br/>
        <w:t xml:space="preserve">        </w:t>
        <w:br/>
        <w:t xml:space="preserve">        # Assert and log the final outcome</w:t>
        <w:br/>
        <w:t xml:space="preserve">        assert result == False, "Account should not be deleted"</w:t>
        <w:br/>
        <w:t xml:space="preserve">        logging.info("Test delete_account_fail passed")</w:t>
        <w:br/>
        <w:br/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delete_account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test_control_delete_account_success(self, account_control):</w:t>
        <w:br/>
        <w:t xml:space="preserve">        # Mock successful deletion in the DAO layer</w:t>
        <w:br/>
        <w:t xml:space="preserve">        account_control.account_dao.delete_account.return_value = True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account_control.delete_account(1)</w:t>
        <w:br/>
        <w:t xml:space="preserve">        expected_message = "Account with ID 1 deleted successfully."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'Account with ID 1 deleted successfully.'")</w:t>
        <w:br/>
        <w:br/>
        <w:t xml:space="preserve">        assert result == expected_message, "The success message should match expected output"</w:t>
        <w:br/>
        <w:t xml:space="preserve">        logging.info("Test control_delete_account_success passed")</w:t>
        <w:br/>
        <w:br/>
        <w:t xml:space="preserve">    def test_control_delete_account_fail(self, account_control):</w:t>
        <w:br/>
        <w:t xml:space="preserve">        # Mock failure in the DAO layer</w:t>
        <w:br/>
        <w:t xml:space="preserve">        account_control.account_dao.delete_account.return_value = False</w:t>
        <w:br/>
        <w:t xml:space="preserve">        </w:t>
        <w:br/>
        <w:t xml:space="preserve">        # Call the control method and check the response</w:t>
        <w:br/>
        <w:t xml:space="preserve">        result = account_control.delete_account(9999)</w:t>
        <w:br/>
        <w:t xml:space="preserve">        expected_message = "Failed to delete account with ID 9999."</w:t>
        <w:br/>
        <w:t xml:space="preserve">        </w:t>
        <w:br/>
        <w:t xml:space="preserve">        # Log the response and expectations</w:t>
        <w:br/>
        <w:t xml:space="preserve">        logging.info(f"Control method delete_account returned: '{result}'")</w:t>
        <w:br/>
        <w:t xml:space="preserve">        logging.info("Expected message: 'Failed to delete account with ID 9999.'")</w:t>
        <w:br/>
        <w:br/>
        <w:t xml:space="preserve">        assert result == expected_message, "The failure message should match expected output"</w:t>
        <w:br/>
        <w:t xml:space="preserve">        logging.info("Test control_delete_account_fail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unitTest_ExportData.py ---</w:t>
      </w:r>
    </w:p>
    <w:p>
      <w:r>
        <w:t>import pandas as pd</w:t>
        <w:br/>
        <w:t>import pytest</w:t>
        <w:br/>
        <w:t>from unittest.mock import MagicMock, patch</w:t>
        <w:br/>
        <w:t>from test_init import setup_logging, base_test_case, save_test_results_to_file, log_test_start_end, logging</w:t>
        <w:br/>
        <w:br/>
        <w:t># Initialize logging</w:t>
        <w:br/>
        <w:t>setup_logging()</w:t>
        <w:br/>
        <w:br/>
        <w:t>@pytest.mark.usefixtures("base_test_case")</w:t>
        <w:br/>
        <w:t>class TestExportUtils:</w:t>
        <w:br/>
        <w:br/>
        <w:t xml:space="preserve">    @pytest.fixture</w:t>
        <w:br/>
        <w:t xml:space="preserve">    def setup_mocked_paths(self, mocker):</w:t>
        <w:br/>
        <w:t xml:space="preserve">        mocker.patch('os.path.exists', return_value=False)</w:t>
        <w:br/>
        <w:t xml:space="preserve">        mocker.patch('os.makedirs')  # Mock directory creation</w:t>
        <w:br/>
        <w:t xml:space="preserve">        mocker.patch('pandas.DataFrame.to_excel')  # Mock the Excel export method</w:t>
        <w:br/>
        <w:t xml:space="preserve">        mocker.patch('builtins.open', mocker.mock_open())  # Mock open for HTML writing</w:t>
        <w:br/>
        <w:t xml:space="preserve">        logging.info("Mocks for os.path, os.makedirs, pandas.to_excel, and open set up successfully.")</w:t>
        <w:br/>
        <w:br/>
        <w:t xml:space="preserve">    def test_positive_html_export(self, base_test_case, setup_mocked_paths):</w:t>
        <w:br/>
        <w:t xml:space="preserve">        # Test positive case for HTML export</w:t>
        <w:br/>
        <w:t xml:space="preserve">        result = base_test_case.export_utils.export_to_html("test_command", "http://example.com", "Success")</w:t>
        <w:br/>
        <w:t xml:space="preserve">        </w:t>
        <w:br/>
        <w:t xml:space="preserve">        # Assert and log the result</w:t>
        <w:br/>
        <w:t xml:space="preserve">        assert "HTML file saved and updated" in result</w:t>
        <w:br/>
        <w:t xml:space="preserve">        logging.info(f"Result: {result}")</w:t>
        <w:br/>
        <w:t xml:space="preserve">        logging.info("Test positive HTML export passed successfully.")</w:t>
        <w:br/>
        <w:br/>
        <w:t xml:space="preserve">    def test_positive_excel_export(self, base_test_case, setup_mocked_paths):</w:t>
        <w:br/>
        <w:t xml:space="preserve">        # Mock reading from Excel and test positive case for Excel export</w:t>
        <w:br/>
        <w:t xml:space="preserve">        with patch('pandas.read_excel', return_value=pd.DataFrame(columns=["Timestamp", "Command", "URL", "Result", "Entered Date", "Entered Time"])):</w:t>
        <w:br/>
        <w:t xml:space="preserve">            result = base_test_case.export_utils.log_to_excel("test_command", "http://example.com", "Success")</w:t>
        <w:br/>
        <w:t xml:space="preserve">            </w:t>
        <w:br/>
        <w:t xml:space="preserve">            # Assert and log the result</w:t>
        <w:br/>
        <w:t xml:space="preserve">            assert "Data saved to Excel file" in result</w:t>
        <w:br/>
        <w:t xml:space="preserve">            logging.info(f"Result: {result}")</w:t>
        <w:br/>
        <w:t xml:space="preserve">            logging.info("Test positive Excel export passed successfully.")</w:t>
        <w:br/>
        <w:br/>
        <w:t xml:space="preserve">    def test_negative_html_export(self, base_test_case, setup_mocked_paths):</w:t>
        <w:br/>
        <w:t xml:space="preserve">        # Simulate an error during HTML export by raising an exception</w:t>
        <w:br/>
        <w:t xml:space="preserve">        with patch('builtins.open', side_effect=Exception("Failed to write HTML")):</w:t>
        <w:br/>
        <w:t xml:space="preserve">            try:</w:t>
        <w:br/>
        <w:t xml:space="preserve">                result = base_test_case.export_utils.export_to_html("test_command", "http://example.com", "Success")</w:t>
        <w:br/>
        <w:t xml:space="preserve">            except Exception as e:</w:t>
        <w:br/>
        <w:t xml:space="preserve">                # Assert that the correct exception was raised and log the result</w:t>
        <w:br/>
        <w:t xml:space="preserve">                assert str(e) == "Failed to write HTML"</w:t>
        <w:br/>
        <w:t xml:space="preserve">                logging.info(f"Expected exception caught: {str(e)}")</w:t>
        <w:br/>
        <w:t xml:space="preserve">                logging.info("Test negative HTML export passed with expected exception.")</w:t>
        <w:br/>
        <w:br/>
        <w:t xml:space="preserve">    def test_negative_excel_export(self, base_test_case, setup_mocked_paths):</w:t>
        <w:br/>
        <w:t xml:space="preserve">        # Simulate an error during Excel export by raising an exception</w:t>
        <w:br/>
        <w:t xml:space="preserve">        with patch('pandas.DataFrame.to_excel', side_effect=Exception("Failed to write Excel")):</w:t>
        <w:br/>
        <w:t xml:space="preserve">            try:</w:t>
        <w:br/>
        <w:t xml:space="preserve">                result = base_test_case.export_utils.log_to_excel("test_command", "http://example.com", "Success")</w:t>
        <w:br/>
        <w:t xml:space="preserve">            except Exception as e:</w:t>
        <w:br/>
        <w:t xml:space="preserve">                # Assert that the correct exception was raised and log the result</w:t>
        <w:br/>
        <w:t xml:space="preserve">                assert str(e) == "Failed to write Excel"</w:t>
        <w:br/>
        <w:t xml:space="preserve">                logging.info(f"Expected exception caught: {str(e)}")</w:t>
        <w:br/>
        <w:t xml:space="preserve">                logging.info("Test negative Excel export passed with expected exception.")</w:t>
        <w:br/>
        <w:br/>
        <w:br/>
        <w:br/>
        <w:t>if __name__ == '__main__':</w:t>
        <w:br/>
        <w:t xml:space="preserve">    logging.info("Starting pytest for TestExportUtils...")</w:t>
        <w:br/>
        <w:t xml:space="preserve">    pytest.main([__file__])</w:t>
        <w:br/>
      </w:r>
    </w:p>
    <w:p>
      <w:r>
        <w:br w:type="page"/>
      </w:r>
    </w:p>
    <w:p>
      <w:r>
        <w:t>--- unitTest_fetch_account_by_website.py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TestAccountDAOFetchByWebsite:</w:t>
        <w:br/>
        <w:t xml:space="preserve">    @pytest.fixture</w:t>
        <w:br/>
        <w:t xml:space="preserve">    def account_dao(self, base_test_case, mocker):</w:t>
        <w:br/>
        <w:t xml:space="preserve">        # Mock the psycopg2 connection and cursor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test_entity_fetch_account_success(self, account_dao):</w:t>
        <w:br/>
        <w:t xml:space="preserve">        # Setup the cursor's behavior for successful fetch</w:t>
        <w:br/>
        <w:t xml:space="preserve">        account_dao.cursor.execute = MagicMock()</w:t>
        <w:br/>
        <w:t xml:space="preserve">        account_dao.cursor.fetchone.return_value = ("test_user", "password123")</w:t>
        <w:br/>
        <w:t xml:space="preserve">        </w:t>
        <w:br/>
        <w:t xml:space="preserve">        # Test the fetch_account_by_website method for success</w:t>
        <w:br/>
        <w:t xml:space="preserve">        result = account_dao.fetch_account_by_website("example.com")</w:t>
        <w:br/>
        <w:t xml:space="preserve">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('test_user', 'password123')")</w:t>
        <w:br/>
        <w:t xml:space="preserve">        </w:t>
        <w:br/>
        <w:t xml:space="preserve">        # Assert and log the final outcome</w:t>
        <w:br/>
        <w:t xml:space="preserve">        assert result == ("test_user", "password123"), "Account should be fetched successfully"</w:t>
        <w:br/>
        <w:t xml:space="preserve">        logging.info("Test fetch_account_success passed")</w:t>
        <w:br/>
        <w:br/>
        <w:t xml:space="preserve">    def test_entity_fetch_account_fail(self, account_dao):</w:t>
        <w:br/>
        <w:t xml:space="preserve">        # Setup the cursor's behavior to simulate failure</w:t>
        <w:br/>
        <w:t xml:space="preserve">        account_dao.cursor.execute = MagicMock()</w:t>
        <w:br/>
        <w:t xml:space="preserve">        account_dao.cursor.fetchone.return_value = None</w:t>
        <w:br/>
        <w:br/>
        <w:t xml:space="preserve">        # Perform the test</w:t>
        <w:br/>
        <w:t xml:space="preserve">        result = account_dao.fetch_account_by_website("fail.com")</w:t>
        <w:br/>
        <w:t xml:space="preserve">        </w:t>
        <w:br/>
        <w:t xml:space="preserve">        # Log the result of the operation</w:t>
        <w:br/>
        <w:t xml:space="preserve">        logging.info(f"AccountDAO.fetch_account_by_website returned {result}")</w:t>
        <w:br/>
        <w:t xml:space="preserve">        logging.info("Expected result: None")</w:t>
        <w:br/>
        <w:t xml:space="preserve">        </w:t>
        <w:br/>
        <w:t xml:space="preserve">        # Assert and log the final outcome</w:t>
        <w:br/>
        <w:t xml:space="preserve">        assert result is None, "No account should be fetched"</w:t>
        <w:br/>
        <w:t xml:space="preserve">        logging.info("Test fetch_account_fail passed")</w:t>
        <w:br/>
        <w:br/>
        <w:br/>
        <w:br/>
        <w:t>@pytest.mark.usefixtures("base_test_case")</w:t>
        <w:br/>
        <w:t>class TestAccountControlFetchByWebsite:</w:t>
        <w:br/>
        <w:t xml:space="preserve">    @pytest.fixture</w:t>
        <w:br/>
        <w:t xml:space="preserve">    def account_control(self, base_test_case, mocker):</w:t>
        <w:br/>
        <w:t xml:space="preserve">        # Get the mocked AccountControl from base_test_case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fetch_account_by_website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test_control_fetch_account_success(self, account_control):</w:t>
        <w:br/>
        <w:t xml:space="preserve">        # Mock successful fetch in the DAO layer</w:t>
        <w:br/>
        <w:t xml:space="preserve">        account_control.account_dao.fetch_account_by_website.return_value = ("test_user", "password123")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account_control.fetch_account_by_website("example.com")</w:t>
        <w:br/>
        <w:t xml:space="preserve">        expected_message = ("test_user", "password123")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('test_user', 'password123')")</w:t>
        <w:br/>
        <w:t xml:space="preserve">        </w:t>
        <w:br/>
        <w:t xml:space="preserve">        # Assert the success message</w:t>
        <w:br/>
        <w:t xml:space="preserve">        assert result == expected_message, "The fetch result should match expected output"</w:t>
        <w:br/>
        <w:t xml:space="preserve">        logging.info("Test control_fetch_account_success passed")</w:t>
        <w:br/>
        <w:br/>
        <w:t xml:space="preserve">    def test_control_fetch_account_fail(self, account_control):</w:t>
        <w:br/>
        <w:t xml:space="preserve">        # Mock failure in the DAO layer</w:t>
        <w:br/>
        <w:t xml:space="preserve">        account_control.account_dao.fetch_account_by_website.return_value = None</w:t>
        <w:br/>
        <w:t xml:space="preserve">        </w:t>
        <w:br/>
        <w:t xml:space="preserve">        # Call the control method and check the response</w:t>
        <w:br/>
        <w:t xml:space="preserve">        result = account_control.fetch_account_by_website("fail.com")</w:t>
        <w:br/>
        <w:t xml:space="preserve">        expected_message = "No account found for fail.com."</w:t>
        <w:br/>
        <w:t xml:space="preserve">        </w:t>
        <w:br/>
        <w:t xml:space="preserve">        # Log the response and expectations</w:t>
        <w:br/>
        <w:t xml:space="preserve">        logging.info(f"Control method fetch_account_by_website returned: '{result}'")</w:t>
        <w:br/>
        <w:t xml:space="preserve">        logging.info("Expected message: 'No account found for fail.com.'")</w:t>
        <w:br/>
        <w:t xml:space="preserve">        </w:t>
        <w:br/>
        <w:t xml:space="preserve">        # Assert the failure message</w:t>
        <w:br/>
        <w:t xml:space="preserve">        assert result == expected_message, "The failure message should match expected output"</w:t>
        <w:br/>
        <w:t xml:space="preserve">        logging.info("Test control_fetch_account_fail passed")</w:t>
        <w:br/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unitTest_fetch_all_accounts.py ---</w:t>
      </w:r>
    </w:p>
    <w:p>
      <w:r>
        <w:t>import pytest, os, sys</w:t>
        <w:br/>
        <w:t>from unittest.mock import MagicMock</w:t>
        <w:br/>
        <w:t>from test_init import setup_logging, base_test_case, save_test_results_to_file, log_test_start_end, logging</w:t>
        <w:br/>
        <w:br/>
        <w:br/>
        <w:t>setup_logging()  # Initialize logging if needed</w:t>
        <w:br/>
        <w:br/>
        <w:t>@pytest.mark.usefixtures("base_test_case")</w:t>
        <w:br/>
        <w:t>class TestAccountDAO:</w:t>
        <w:br/>
        <w:t xml:space="preserve">    @pytest.fixture</w:t>
        <w:br/>
        <w:t xml:space="preserve">    def account_dao(self, base_test_case, mocker):</w:t>
        <w:br/>
        <w:t xml:space="preserve">        mocker.patch('psycopg2.connect')</w:t>
        <w:br/>
        <w:t xml:space="preserve">        account_dao = base_test_case.account_dao</w:t>
        <w:br/>
        <w:t xml:space="preserve">        account_dao.connection = MagicMock()</w:t>
        <w:br/>
        <w:t xml:space="preserve">        account_dao.cursor = MagicMock()</w:t>
        <w:br/>
        <w:t xml:space="preserve">        logging.info("Fake database connection established")</w:t>
        <w:br/>
        <w:t xml:space="preserve">        return account_dao</w:t>
        <w:br/>
        <w:br/>
        <w:t xml:space="preserve">    def test_entity_fetch_all_accounts_success(self, account_dao):</w:t>
        <w:br/>
        <w:t xml:space="preserve">        # Mock successful fetch operation</w:t>
        <w:br/>
        <w:t xml:space="preserve">        mock_accounts = [(1, "test_user", "password123", "example.com"), (2, "test_user2", "password456", "example2.com")]</w:t>
        <w:br/>
        <w:t xml:space="preserve">        account_dao.cursor.fetchall.return_value = mock_accounts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 list of accounts")</w:t>
        <w:br/>
        <w:t xml:space="preserve">        </w:t>
        <w:br/>
        <w:t xml:space="preserve">        # Assert and log the final outcome</w:t>
        <w:br/>
        <w:t xml:space="preserve">        assert result == mock_accounts, "Should return a list of accounts"</w:t>
        <w:br/>
        <w:t xml:space="preserve">        logging.info("Test fetch_all_accounts_success passed")</w:t>
        <w:br/>
        <w:br/>
        <w:t xml:space="preserve">    def test_entity_fetch_all_accounts_fail(self, account_dao):</w:t>
        <w:br/>
        <w:t xml:space="preserve">        # Mock failed fetch operation</w:t>
        <w:br/>
        <w:t xml:space="preserve">        account_dao.cursor.fetchall.side_effect = Exception("Database error")</w:t>
        <w:br/>
        <w:t xml:space="preserve">        </w:t>
        <w:br/>
        <w:t xml:space="preserve">        # Test fetch_all_accounts method</w:t>
        <w:br/>
        <w:t xml:space="preserve">        result = account_dao.fetch_all_accounts()</w:t>
        <w:br/>
        <w:t xml:space="preserve">        </w:t>
        <w:br/>
        <w:t xml:space="preserve">        logging.info(f"AccountDAO.fetch_all_accounts returned {result}")</w:t>
        <w:br/>
        <w:t xml:space="preserve">        logging.info("Expected result: an empty list due to failure")</w:t>
        <w:br/>
        <w:t xml:space="preserve">        </w:t>
        <w:br/>
        <w:t xml:space="preserve">        # Assert and log the final outcome</w:t>
        <w:br/>
        <w:t xml:space="preserve">        assert result == [], "Should return an empty list due to failure"</w:t>
        <w:br/>
        <w:t xml:space="preserve">        logging.info("Test fetch_all_accounts_fail passed")</w:t>
        <w:br/>
        <w:br/>
        <w:br/>
        <w:t>@pytest.mark.usefixtures("base_test_case")</w:t>
        <w:br/>
        <w:t>class TestAccountControl:</w:t>
        <w:br/>
        <w:t xml:space="preserve">    @pytest.fixture</w:t>
        <w:br/>
        <w:t xml:space="preserve">    def account_control(self, base_test_case, mocker):</w:t>
        <w:br/>
        <w:t xml:space="preserve">        account_control = base_test_case.account_control</w:t>
        <w:br/>
        <w:t xml:space="preserve">        account_control.account_dao = MagicMock(spec=base_test_case.account_dao)</w:t>
        <w:br/>
        <w:t xml:space="preserve">        </w:t>
        <w:br/>
        <w:t xml:space="preserve">        # Mock methods used in the control layer's fetch_all_accounts</w:t>
        <w:br/>
        <w:t xml:space="preserve">        mocker.patch.object(account_control.account_dao, 'connect')</w:t>
        <w:br/>
        <w:t xml:space="preserve">        mocker.patch.object(account_control.account_dao, 'close')</w:t>
        <w:br/>
        <w:t xml:space="preserve">        logging.info("Mocked AccountDAO connection and close methods")</w:t>
        <w:br/>
        <w:t xml:space="preserve">        return account_control</w:t>
        <w:br/>
        <w:br/>
        <w:t xml:space="preserve">    def test_control_fetch_all_accounts_success(self, account_control):</w:t>
        <w:br/>
        <w:t xml:space="preserve">        # Mock successful fetch in the DAO layer</w:t>
        <w:br/>
        <w:t xml:space="preserve">        mock_accounts = [(1, "test_user", "password123", "example.com"), (2, "test_user2", "password456", "example2.com")]</w:t>
        <w:br/>
        <w:t xml:space="preserve">        account_control.account_dao.fetch_all_accounts.return_value = mock_accounts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"Accounts:\nID: 1, Username: test_user, Password: password123, Website: example.com\nID: 2, Username: test_user2, Password: password456, Website: example2.com"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fetched accounts list should match expected output"</w:t>
        <w:br/>
        <w:t xml:space="preserve">        logging.info("Test control_fetch_all_accounts_success passed")</w:t>
        <w:br/>
        <w:br/>
        <w:t xml:space="preserve">    def test_control_fetch_all_accounts_fail(self, account_control):</w:t>
        <w:br/>
        <w:t xml:space="preserve">        # Mock failed fetch in the DAO layer</w:t>
        <w:br/>
        <w:t xml:space="preserve">        account_control.account_dao.fetch_all_accounts.return_value = []</w:t>
        <w:br/>
        <w:t xml:space="preserve">        </w:t>
        <w:br/>
        <w:t xml:space="preserve">        # Call the control method and check the response</w:t>
        <w:br/>
        <w:t xml:space="preserve">        result = account_control.fetch_all_accounts()</w:t>
        <w:br/>
        <w:t xml:space="preserve">        </w:t>
        <w:br/>
        <w:t xml:space="preserve">        expected_message = "No accounts found."</w:t>
        <w:br/>
        <w:t xml:space="preserve">        </w:t>
        <w:br/>
        <w:t xml:space="preserve">        logging.info(f"Control method fetch_all_accounts returned: '{result}'")</w:t>
        <w:br/>
        <w:t xml:space="preserve">        logging.info(f"Expected message: '{expected_message}'")</w:t>
        <w:br/>
        <w:t xml:space="preserve">        </w:t>
        <w:br/>
        <w:t xml:space="preserve">        # Assert and log the final outcome</w:t>
        <w:br/>
        <w:t xml:space="preserve">        assert result == expected_message, "The message should indicate no accounts found"</w:t>
        <w:br/>
        <w:t xml:space="preserve">        logging.info("Test control_fetch_all_accounts_fail passed")</w:t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unitTest_get_price.py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test_get_price_success(base_test_case):</w:t>
        <w:br/>
        <w:t xml:space="preserve">    # Simulate a successful price retrieval</w:t>
        <w:br/>
        <w:t xml:space="preserve">    with patch('entity.PriceEntity.PriceEntity.get_price_from_page') as mock_get_price:</w:t>
        <w:br/>
        <w:t xml:space="preserve">        url = "https://example.com/product"</w:t>
        <w:br/>
        <w:t xml:space="preserve">        mock_get_price.return_value = "$199.99"</w:t>
        <w:br/>
        <w:t xml:space="preserve">        expected_entity_result = "$199.99"</w:t>
        <w:br/>
        <w:t xml:space="preserve">        expected_control_result = "$199.99"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{mock_get_price.return_value}")</w:t>
        <w:br/>
        <w:t xml:space="preserve">        assert mock_get_price.return_value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test_get_price_invalid_url(base_test_case):</w:t>
        <w:br/>
        <w:t xml:space="preserve">    # Simulate an invalid URL case</w:t>
        <w:br/>
        <w:t xml:space="preserve">    with patch('entity.PriceEntity.PriceEntity.get_price_from_page') as mock_get_price:</w:t>
        <w:br/>
        <w:t xml:space="preserve">        invalid_url = "invalid_url"</w:t>
        <w:br/>
        <w:t xml:space="preserve">        mock_get_price.return_value = "Error fetching price: Invalid URL"</w:t>
        <w:br/>
        <w:t xml:space="preserve">        expected_control_result = "Error fetching price: Invalid URL"</w:t>
        <w:br/>
        <w:br/>
        <w:t xml:space="preserve">        # Execute the command</w:t>
        <w:br/>
        <w:t xml:space="preserve">        result = await base_test_case.price_control.receive_command("get_price", invalid_url)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t>async def test_get_price_failure_entity(base_test_case):</w:t>
        <w:br/>
        <w:t xml:space="preserve">    # Simulate an entity layer failure when fetching the price</w:t>
        <w:br/>
        <w:t xml:space="preserve">    with patch('entity.PriceEntity.PriceEntity.get_price_from_page', side_effect=Exception("Failed to fetch price")) as mock_get_price:</w:t>
        <w:br/>
        <w:t xml:space="preserve">        url = "https://example.com/product"</w:t>
        <w:br/>
        <w:t xml:space="preserve">        expected_control_result = "Failed to fetch price: Failed to fetch price"</w:t>
        <w:br/>
        <w:br/>
        <w:t xml:space="preserve">        # Execute the command</w:t>
        <w:br/>
        <w:t xml:space="preserve">        result = await base_test_case.price_control.receive_command("get_price", 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t>async def test_get_price_failure_control(base_test_case):</w:t>
        <w:br/>
        <w:t xml:space="preserve">    # Simulate a control layer failure</w:t>
        <w:br/>
        <w:t xml:space="preserve">    with patch('control.PriceControl.PriceControl.receive_command', side_effect=Exception("Control Layer Failed")) as mock_control:</w:t>
        <w:br/>
        <w:t xml:space="preserve">        url = "https://example.com/product"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base_test_case.price_control.receive_command("get_price", 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unitTest_launch_browser.py ---</w:t>
      </w:r>
    </w:p>
    <w:p>
      <w:r>
        <w:t>import pytest, logging</w:t>
        <w:br/>
        <w:t>from unittest.mock import patch</w:t>
        <w:br/>
        <w:t>from test_init import base_test_case, log_test_start_end, setup_logging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test_launch_browser_success(base_test_case):</w:t>
        <w:br/>
        <w:t xml:space="preserve">    with patch('entity.BrowserEntity.BrowserEntity.launch_browser') as mock_launch:</w:t>
        <w:br/>
        <w:t xml:space="preserve">        # Setup mock return and expected outcomes</w:t>
        <w:br/>
        <w:t xml:space="preserve">        mock_launch.return_value = "Browser launched."</w:t>
        <w:br/>
        <w:t xml:space="preserve">        expected_entity_result = "Browser launched."</w:t>
        <w:br/>
        <w:t xml:space="preserve">        expected_control_result = "Control Object Result: Browser launched."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base_test_case.browser_control.receive_command("launch_browser")</w:t>
        <w:br/>
        <w:t xml:space="preserve">        </w:t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test_launch_browser_already_running(base_test_case):</w:t>
        <w:br/>
        <w:t xml:space="preserve">    with patch('entity.BrowserEntity.BrowserEntity.launch_browser', return_value="Browser is already running.") as mock_launch:</w:t>
        <w:br/>
        <w:t xml:space="preserve">        expected_entity_result = "Browser is already running."</w:t>
        <w:br/>
        <w:t xml:space="preserve">        expected_control_result = "Control Object Result: Browser is already running."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Expected: {expected_entity_result}")</w:t>
        <w:br/>
        <w:t xml:space="preserve">        logging.info(f"Entity Layer Received: {mock_launch.return_value}")</w:t>
        <w:br/>
        <w:t xml:space="preserve">        assert mock_launch.return_value == expected_entity_result, "Entity layer assertion failed."</w:t>
        <w:br/>
        <w:t xml:space="preserve">        logging.info("Unit Test Passed for entity layer.\n")</w:t>
        <w:br/>
        <w:t xml:space="preserve">        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t>async def test_launch_browser_failure_control(base_test_case):</w:t>
        <w:br/>
        <w:t xml:space="preserve">    with patch('entity.BrowserEntity.BrowserEntity.launch_browser', side_effect=Exception("Internal error")) as mock_launch:</w:t>
        <w:br/>
        <w:t xml:space="preserve">        expected_result = "Control Layer Exception: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logging.info(f"Control Layer Expected to Report: {expected_result}")</w:t>
        <w:br/>
        <w:t xml:space="preserve">        logging.info(f"Control Layer Received: {result}")</w:t>
        <w:br/>
        <w:t xml:space="preserve">        assert result == expected_result, "Control layer failed to handle or report the entity error correctly."</w:t>
        <w:br/>
        <w:t xml:space="preserve">        logging.info("Unit Test Passed for control layer error handling.")</w:t>
        <w:br/>
        <w:br/>
        <w:br/>
        <w:t>async def test_launch_browser_failure_entity(base_test_case):</w:t>
        <w:br/>
        <w:t xml:space="preserve">    with patch('entity.BrowserEntity.BrowserEntity.launch_browser', side_effect=Exception("Failed to launch browser: Internal error")) as mock_launch:</w:t>
        <w:br/>
        <w:t xml:space="preserve">        expected_control_result = "Control Layer Exception: Failed to launch browser: Internal error"</w:t>
        <w:br/>
        <w:t xml:space="preserve">        </w:t>
        <w:br/>
        <w:t xml:space="preserve">        result = await base_test_case.browser_control.receive_command("launch_browser")</w:t>
        <w:br/>
        <w:t xml:space="preserve">        </w:t>
        <w:br/>
        <w:t xml:space="preserve">        logging.info(f"Entity Layer Expected Failure: Failed to launch browser: Internal error")</w:t>
        <w:br/>
        <w:t xml:space="preserve">        logging.info(f"Control Layer Received: {result}")</w:t>
        <w:br/>
        <w:t xml:space="preserve">        assert result == expected_control_result, "Control layer failed to report entity error correctly."</w:t>
        <w:br/>
        <w:t xml:space="preserve">        logging.info("Unit Test Passed for entity layer error handling.")</w:t>
        <w:br/>
        <w:br/>
        <w:t>if __name__ == "__main__":</w:t>
        <w:br/>
        <w:t xml:space="preserve">    pytest.main([__file__])</w:t>
        <w:br/>
        <w:t xml:space="preserve">    </w:t>
      </w:r>
    </w:p>
    <w:p>
      <w:r>
        <w:br w:type="page"/>
      </w:r>
    </w:p>
    <w:p>
      <w:r>
        <w:t>--- unitTest_login.py ---</w:t>
      </w:r>
    </w:p>
    <w:p>
      <w:r>
        <w:t>import pytest</w:t>
        <w:br/>
        <w:t>import logging</w:t>
        <w:br/>
        <w:t>from unittest.mock import patch, MagicMock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br/>
        <w:t>setup_logging()</w:t>
        <w:br/>
        <w:br/>
        <w:t>async def test_login_success(base_test_case):</w:t>
        <w:br/>
        <w:t xml:space="preserve">    """Test that the login is successful when valid credentials are provided."""</w:t>
        <w:br/>
        <w:t xml:space="preserve">    # Patch methods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 return values</w:t>
        <w:br/>
        <w:t xml:space="preserve">            mock_login.return_value = "Logged in to http://example.com successfully with username: sample_username"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expected_entity_result = "Logged in to http://example.com successfully with username: sample_username"</w:t>
        <w:br/>
        <w:t xml:space="preserve">            expected_control_result = f"Control Object Result: {expected_entity_result}"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logging.info(f"Entity Layer Expected: {expected_entity_result}")</w:t>
        <w:br/>
        <w:t xml:space="preserve">            logging.info(f"Entity Layer Received: {mock_login.return_value}")</w:t>
        <w:br/>
        <w:t xml:space="preserve">            assert mock_login.return_value == expected_entity_result, "Entity layer assertion failed."</w:t>
        <w:br/>
        <w:t xml:space="preserve">            logging.info("Unit Test Passed for entity layer.\n")</w:t>
        <w:br/>
        <w:t xml:space="preserve">            </w:t>
        <w:br/>
        <w:t xml:space="preserve">            logging.info(f"Control Layer Expected: {expected_control_result}")</w:t>
        <w:br/>
        <w:t xml:space="preserve">            logging.info(f"Control Layer Received: {result}")</w:t>
        <w:br/>
        <w:t xml:space="preserve">            assert result == expected_control_result, "Control layer assertion failed."</w:t>
        <w:br/>
        <w:t xml:space="preserve">            logging.info("Unit Test Passed for control layer.")</w:t>
        <w:br/>
        <w:br/>
        <w:t>async def test_login_no_account(base_test_case):</w:t>
        <w:br/>
        <w:t xml:space="preserve">    """Test that the control layer handles the scenario where no account is found for the website."""</w:t>
        <w:br/>
        <w:t xml:space="preserve">    with patch('control.AccountControl.AccountControl.fetch_account_by_website') as mock_fetch_account:</w:t>
        <w:br/>
        <w:t xml:space="preserve">        # Setup mock to return no account</w:t>
        <w:br/>
        <w:t xml:space="preserve">        mock_fetch_account.return_value = None</w:t>
        <w:br/>
        <w:t xml:space="preserve">        </w:t>
        <w:br/>
        <w:t xml:space="preserve">        expected_result = "No account found for example.com"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missing account correctly."</w:t>
        <w:br/>
        <w:t xml:space="preserve">        logging.info("Unit Test Passed for missing account handling.")</w:t>
        <w:br/>
        <w:br/>
        <w:t>async def test_login_entity_layer_failure(base_test_case):</w:t>
        <w:br/>
        <w:t xml:space="preserve">    """Test that the control layer handles an exception raised in the entity layer."""</w:t>
        <w:br/>
        <w:t xml:space="preserve">    with patch('entity.BrowserEntity.BrowserEntity.login') as mock_login:</w:t>
        <w:br/>
        <w:t xml:space="preserve">        with patch('control.AccountControl.AccountControl.fetch_account_by_website') as mock_fetch_account:</w:t>
        <w:br/>
        <w:t xml:space="preserve">            # Setup mocks</w:t>
        <w:br/>
        <w:t xml:space="preserve">            mock_login.side_effect = Exception("BrowserEntity_Failed to log in to http://example.com: Internal error")</w:t>
        <w:br/>
        <w:t xml:space="preserve">            mock_fetch_account.return_value = ("sample_username", "sample_password")</w:t>
        <w:br/>
        <w:t xml:space="preserve">            </w:t>
        <w:br/>
        <w:t xml:space="preserve">            expected_result = "Control Layer Exception: BrowserEntity_Failed to log in to http://example.com: Internal error"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site="example.com")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entity layer exception."</w:t>
        <w:br/>
        <w:t xml:space="preserve">            logging.info("Unit Test Passed for entity layer failure.")</w:t>
        <w:br/>
        <w:br/>
        <w:br/>
        <w:t>async def test_login_control_layer_failure(base_test_case):</w:t>
        <w:br/>
        <w:t xml:space="preserve">    """Test that the control layer handles an unexpected failure or exception."""</w:t>
        <w:br/>
        <w:t xml:space="preserve">    with patch('control.AccountControl.AccountControl.fetch_account_by_website') as mock_fetch_account:</w:t>
        <w:br/>
        <w:t xml:space="preserve">        # Simulate an exception being raised in the control layer</w:t>
        <w:br/>
        <w:t xml:space="preserve">        mock_fetch_account.side_effect = Exception("Control layer failure during account fetch.")</w:t>
        <w:br/>
        <w:t xml:space="preserve">        </w:t>
        <w:br/>
        <w:t xml:space="preserve">        expected_result = "Control Layer Exception: Control layer failure during account fetch."</w:t>
        <w:br/>
        <w:t xml:space="preserve">        </w:t>
        <w:br/>
        <w:t xml:space="preserve">        # Execute the command</w:t>
        <w:br/>
        <w:t xml:space="preserve">        result = await base_test_case.browser_control.receive_command("login", site="example.com")</w:t>
        <w:br/>
        <w:t xml:space="preserve">        </w:t>
        <w:br/>
        <w:t xml:space="preserve">        # Assert results and logging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control layer exception."</w:t>
        <w:br/>
        <w:t xml:space="preserve">        logging.info("Unit Test Passed for control layer failure handling.")</w:t>
        <w:br/>
        <w:br/>
        <w:t>async def test_login_invalid_url(base_test_case):</w:t>
        <w:br/>
        <w:t xml:space="preserve">    """Test that the control layer handles the scenario where the URL or selectors are not found."""</w:t>
        <w:br/>
        <w:t xml:space="preserve">    with patch('control.AccountControl.AccountControl.fetch_account_by_website') as mock_fetch_account:</w:t>
        <w:br/>
        <w:t xml:space="preserve">        with patch('utils.css_selectors.Selectors.get_selectors_for_url') as mock_get_selectors:</w:t>
        <w:br/>
        <w:t xml:space="preserve">            # Setup mocks</w:t>
        <w:br/>
        <w:t xml:space="preserve">            mock_fetch_account.return_value = ("sample_username", "sample_password")</w:t>
        <w:br/>
        <w:t xml:space="preserve">            mock_get_selectors.return_value = {'url': None}  # Simulate missing URL</w:t>
        <w:br/>
        <w:t xml:space="preserve">            </w:t>
        <w:br/>
        <w:t xml:space="preserve">            expected_result = "URL for example not found."</w:t>
        <w:br/>
        <w:t xml:space="preserve">            </w:t>
        <w:br/>
        <w:t xml:space="preserve">            # Execute the command</w:t>
        <w:br/>
        <w:t xml:space="preserve">            result = await base_test_case.browser_control.receive_command("login", site="example")</w:t>
        <w:br/>
        <w:t xml:space="preserve">            </w:t>
        <w:br/>
        <w:t xml:space="preserve">            # Assert results and logging</w:t>
        <w:br/>
        <w:t xml:space="preserve">            logging.info(f"Control Layer Expected: {expected_result}")</w:t>
        <w:br/>
        <w:t xml:space="preserve">            logging.info(f"Control Layer Received: {result}")</w:t>
        <w:br/>
        <w:t xml:space="preserve">            assert result == expected_result, "Control layer failed to handle missing URL or selectors."</w:t>
        <w:br/>
        <w:t xml:space="preserve">            logging.info("Unit Test Passed for missing URL/selector handling.")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unitTest_navigate_to_website.py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test_navigate_to_website_success(base_test_case):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expected_entity_result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logging.info(f"Entity Layer Expected: {expected_entity_result}")</w:t>
        <w:br/>
        <w:t xml:space="preserve">        logging.info(f"Entity Layer Received: {mock_navigate.return_value}")</w:t>
        <w:br/>
        <w:t xml:space="preserve">        assert mock_navigate.return_value == expected_entity_result, "Entity layer assertion failed."</w:t>
        <w:br/>
        <w:t xml:space="preserve">        logging.info("Unit Test Passed for entity layer.\n")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layer.")</w:t>
        <w:br/>
        <w:br/>
        <w:br/>
        <w:t>async def test_navigate_to_website_invalid_url(base_test_case):</w:t>
        <w:br/>
        <w:t xml:space="preserve">    with patch('entity.BrowserEntity.BrowserEntity.navigate_to_website') as mock_navigate:</w:t>
        <w:br/>
        <w:t xml:space="preserve">        # Setup mock return and expected outcomes</w:t>
        <w:br/>
        <w:t xml:space="preserve">        invalid_site = "invalid_site"</w:t>
        <w:br/>
        <w:t xml:space="preserve">        mock_navigate.return_value = f"URL for {invalid_site} not found."</w:t>
        <w:br/>
        <w:t xml:space="preserve">        expected_control_result = f"URL for {invalid_site} not found."</w:t>
        <w:br/>
        <w:br/>
        <w:t xml:space="preserve">        # Execute the command</w:t>
        <w:br/>
        <w:t xml:space="preserve">        result = await base_test_case.browser_control.receive_command("navigate_to_website", site=invalid_site)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invalid URL handling.\n")</w:t>
        <w:br/>
        <w:br/>
        <w:br/>
        <w:t>async def test_navigate_to_website_failure_entity(base_test_case):</w:t>
        <w:br/>
        <w:t xml:space="preserve">    with patch('entity.BrowserEntity.BrowserEntity.navigate_to_website', side_effect=Exception("Failed to navigate")) as mock_navigate: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Failed to navigate"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test_navigate_to_website_launch_browser_on_failure(base_test_case):</w:t>
        <w:br/>
        <w:t xml:space="preserve">    # This test simulates a scenario where the browser is not open and needs to be launched first.</w:t>
        <w:br/>
        <w:t xml:space="preserve">    with patch('entity.BrowserEntity.BrowserEntity.is_browser_open', return_value=False), \</w:t>
        <w:br/>
        <w:t xml:space="preserve">         patch('entity.BrowserEntity.BrowserEntity.launch_browser', return_value="Browser launched."), \</w:t>
        <w:br/>
        <w:t xml:space="preserve">         patch('entity.BrowserEntity.BrowserEntity.navigate_to_website') as mock_navigate: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mock_navigate.return_value = f"Navigated to {url}"</w:t>
        <w:br/>
        <w:t xml:space="preserve">        expected_control_result = f"Control Object Result: Navigated to {url}"</w:t>
        <w:br/>
        <w:br/>
        <w:t xml:space="preserve">        # Execute the command</w:t>
        <w:br/>
        <w:t xml:space="preserve">        result = await base_test_case.browser_control.receive_command("navigate_to_website", site=url)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with browser launch.\n")</w:t>
        <w:br/>
        <w:br/>
        <w:br/>
        <w:t>async def test_navigate_to_website_failure_control(base_test_case):</w:t>
        <w:br/>
        <w:t xml:space="preserve">    # This simulates a failure within the control layer</w:t>
        <w:br/>
        <w:t xml:space="preserve">    with patch('control.BrowserControl.BrowserControl.receive_command', side_effect=Exception("Control Layer Failed")) as mock_control:</w:t>
        <w:br/>
        <w:t xml:space="preserve">        </w:t>
        <w:br/>
        <w:t xml:space="preserve">        # Setup expected outcomes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base_test_case.browser_control.receive_command("navigate_to_website", site=url)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t xml:space="preserve">        </w:t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unitTest_project_help.py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test_project_help_success(base_test_case):</w:t>
        <w:br/>
        <w:t xml:space="preserve">    with patch('control.BotControl.BotControl.receive_command') as mock_help:</w:t>
        <w:br/>
        <w:t xml:space="preserve">        # Setup mock return and expected outcomes</w:t>
        <w:br/>
        <w:t xml:space="preserve">        mock_help.return_value = (</w:t>
        <w:br/>
        <w:t xml:space="preserve">            "Here are the available commands:\n"</w:t>
        <w:br/>
        <w:t xml:space="preserve">            "!project_help - Get help on available commands.\n"</w:t>
        <w:br/>
        <w:t xml:space="preserve">            "!fetch_all_accounts - Fetch all stored accounts.\n"</w:t>
        <w:br/>
        <w:t xml:space="preserve">            "!add_account 'username' 'password' 'website' - Add a new account to the database.\n"</w:t>
        <w:br/>
        <w:t xml:space="preserve">            "!fetch_account_by_website 'website' - Fetch account details by website.\n"</w:t>
        <w:br/>
        <w:t xml:space="preserve">            "!delete_account 'account_id' - Delete an account by its ID.\n"</w:t>
        <w:br/>
        <w:t xml:space="preserve">            "!launch_browser - Launch the browser.\n"</w:t>
        <w:br/>
        <w:t xml:space="preserve">            "!close_browser - Close the browser.\n"</w:t>
        <w:br/>
        <w:t xml:space="preserve">            "!navigate_to_website 'url' - Navigate to a specified website.\n"</w:t>
        <w:br/>
        <w:t xml:space="preserve">            "!login 'website' - Log in to a website (e.g., !login bestbuy).\n"</w:t>
        <w:br/>
        <w:t xml:space="preserve">            "!get_price 'url' - Check the price of a product on a specified website.\n"</w:t>
        <w:br/>
        <w:t xml:space="preserve">            "!start_monitoring_price 'url' 'frequency' - Start monitoring a product's price at a specific interval (frequency in minutes).\n"</w:t>
        <w:br/>
        <w:t xml:space="preserve">            "!stop_monitoring_price - Stop monitoring the product's price.\n"</w:t>
        <w:br/>
        <w:t xml:space="preserve">            "!check_availability 'url' - Check availability for a restaurant or service.\n"</w:t>
        <w:br/>
        <w:t xml:space="preserve">            "!start_monitoring_availability 'url' 'frequency' - Monitor availability at a specific interval.\n"</w:t>
        <w:br/>
        <w:t xml:space="preserve">            "!stop_monitoring_availability - Stop monitoring availability.\n"</w:t>
        <w:br/>
        <w:t xml:space="preserve">            "!stop_bot - Stop the bot.\n"</w:t>
        <w:br/>
        <w:t xml:space="preserve">        )</w:t>
        <w:br/>
        <w:t xml:space="preserve">        expected_result = mock_help.return_value</w:t>
        <w:br/>
        <w:t xml:space="preserve">        </w:t>
        <w:br/>
        <w:t xml:space="preserve">        # Execute the command</w:t>
        <w:br/>
        <w:t xml:space="preserve">        result = await base_test_case.bot_control.receive_command("project_help")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assertion failed."</w:t>
        <w:br/>
        <w:t xml:space="preserve">        logging.info("Unit Test Passed for project help.\n")</w:t>
        <w:br/>
        <w:br/>
        <w:br/>
        <w:t>async def test_project_help_failure(base_test_case):</w:t>
        <w:br/>
        <w:t xml:space="preserve">    with patch('control.BotControl.BotControl.receive_command', side_effect=Exception("Error handling help command")) as mock_help:</w:t>
        <w:br/>
        <w:t xml:space="preserve">        expected_result = "Error handling help command: Error handling help command"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base_test_case.bot_control.receive_command("project_help")</w:t>
        <w:br/>
        <w:t xml:space="preserve">        except Exception as e:</w:t>
        <w:br/>
        <w:t xml:space="preserve">            result = f"Error handling help command: {str(e)}"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result == expected_result, "Control layer failed to handle error correctly."</w:t>
        <w:br/>
        <w:t xml:space="preserve">        logging.info("Unit Test Passed for error handling in project help.\n")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unitTest_receive_email.py ---</w:t>
      </w:r>
    </w:p>
    <w:p>
      <w:r>
        <w:t>import pytest</w:t>
        <w:br/>
        <w:t>from unittest.mock import MagicMock</w:t>
        <w:br/>
        <w:t>from test_init import setup_logging, base_test_case, save_test_results_to_file, log_test_start_end, logging</w:t>
        <w:br/>
        <w:br/>
        <w:t>setup_logging()</w:t>
        <w:br/>
        <w:br/>
        <w:t>@pytest.mark.usefixtures("base_test_case")</w:t>
        <w:br/>
        <w:t>class TestEmailDAO:</w:t>
        <w:br/>
        <w:t xml:space="preserve">    </w:t>
        <w:br/>
        <w:t xml:space="preserve">    @pytest.fixture</w:t>
        <w:br/>
        <w:t xml:space="preserve">    def email_dao(self, base_test_case, mocker):</w:t>
        <w:br/>
        <w:t xml:space="preserve">        # Use the send_email_with_attachments from base_test_case</w:t>
        <w:br/>
        <w:t xml:space="preserve">        email_dao = base_test_case.email_dao</w:t>
        <w:br/>
        <w:t xml:space="preserve">        mocker.patch('smtplib.SMTP')</w:t>
        <w:br/>
        <w:t xml:space="preserve">        logging.info("Mocked EmailDAO with send_email_with_attachments method")</w:t>
        <w:br/>
        <w:t xml:space="preserve">        return email_dao</w:t>
        <w:br/>
        <w:br/>
        <w:t xml:space="preserve">    def test_entity_send_email_success(self, email_dao):</w:t>
        <w:br/>
        <w:t xml:space="preserve">        # Mock successful email sending</w:t>
        <w:br/>
        <w:t xml:space="preserve">        email_dao.return_value = "Email with file 'monitor_price.html' sent successfully!"</w:t>
        <w:br/>
        <w:t xml:space="preserve">        </w:t>
        <w:br/>
        <w:t xml:space="preserve">        # Perform the test</w:t>
        <w:br/>
        <w:t xml:space="preserve">        result = email_dao('monitor_price.html')</w:t>
        <w:br/>
        <w:t xml:space="preserve">        </w:t>
        <w:br/>
        <w:t xml:space="preserve">        # Log and assert the result</w:t>
        <w:br/>
        <w:t xml:space="preserve">        assert result == "Email with file 'monitor_price.html' sent successfully!"</w:t>
        <w:br/>
        <w:t xml:space="preserve">        logging.info("Test send_email_success passed")</w:t>
        <w:br/>
        <w:br/>
        <w:t xml:space="preserve">    def test_entity_send_email_fail(self, email_dao):</w:t>
        <w:br/>
        <w:t xml:space="preserve">        # Mock failure in email sending</w:t>
        <w:br/>
        <w:t xml:space="preserve">        email_dao.return_value = "File 'non_existent_file.html' not found."</w:t>
        <w:br/>
        <w:t xml:space="preserve">        </w:t>
        <w:br/>
        <w:t xml:space="preserve">        # Perform the test</w:t>
        <w:br/>
        <w:t xml:space="preserve">        result = email_dao('non_existent_file.html')</w:t>
        <w:br/>
        <w:t xml:space="preserve">        </w:t>
        <w:br/>
        <w:t xml:space="preserve">        # Log and assert the result</w:t>
        <w:br/>
        <w:t xml:space="preserve">        assert result == "File 'non_existent_file.html' not found in either excelFiles or htmlFiles."</w:t>
        <w:br/>
        <w:t xml:space="preserve">        logging.info("Test send_email_fail passed")</w:t>
        <w:br/>
        <w:br/>
        <w:br/>
        <w:t>@pytest.mark.usefixtures("base_test_case")</w:t>
        <w:br/>
        <w:t>class TestEmailControl:</w:t>
        <w:br/>
        <w:br/>
        <w:t xml:space="preserve">    @pytest.fixture</w:t>
        <w:br/>
        <w:t xml:space="preserve">    def email_control(self, base_test_case, mocker):</w:t>
        <w:br/>
        <w:t xml:space="preserve">        # Get the bot control from base_test_case, which should handle the receive_command method</w:t>
        <w:br/>
        <w:t xml:space="preserve">        email_control = base_test_case.bot_control</w:t>
        <w:br/>
        <w:t xml:space="preserve">        email_control.receive_command = MagicMock()  # Mock the receive_command method</w:t>
        <w:br/>
        <w:t xml:space="preserve">        logging.info("Mocked EmailControl (BotControl) for control layer")</w:t>
        <w:br/>
        <w:t xml:space="preserve">        return email_control</w:t>
        <w:br/>
        <w:br/>
        <w:t xml:space="preserve">    def test_control_send_email_success(self, email_control):</w:t>
        <w:br/>
        <w:t xml:space="preserve">        # Mock successful email sending</w:t>
        <w:br/>
        <w:t xml:space="preserve">        email_control.receive_command.return_value = "Email with file 'monitor_price.html' sent successfully!"</w:t>
        <w:br/>
        <w:t xml:space="preserve">        </w:t>
        <w:br/>
        <w:t xml:space="preserve">        # Call the control method and check the response</w:t>
        <w:br/>
        <w:t xml:space="preserve">        result = email_control.receive_command("receive_email", "monitor_price.html")</w:t>
        <w:br/>
        <w:t xml:space="preserve">        </w:t>
        <w:br/>
        <w:t xml:space="preserve">        # Log and assert the result</w:t>
        <w:br/>
        <w:t xml:space="preserve">        assert result == "Email with file 'monitor_price.html' sent successfully!"</w:t>
        <w:br/>
        <w:t xml:space="preserve">        logging.info("Test control_send_email_success passed")</w:t>
        <w:br/>
        <w:br/>
        <w:t xml:space="preserve">    def test_control_send_email_fail(self, email_control):</w:t>
        <w:br/>
        <w:t xml:space="preserve">        # Mock failure in email sending</w:t>
        <w:br/>
        <w:t xml:space="preserve">        email_control.receive_command.return_value = "File 'non_existent_file.html' not found."</w:t>
        <w:br/>
        <w:t xml:space="preserve">        </w:t>
        <w:br/>
        <w:t xml:space="preserve">        # Call the control method and check the response</w:t>
        <w:br/>
        <w:t xml:space="preserve">        result = email_control.receive_command("receive_email", "non_existent_file.html")</w:t>
        <w:br/>
        <w:t xml:space="preserve">        </w:t>
        <w:br/>
        <w:t xml:space="preserve">        # Log and assert the result</w:t>
        <w:br/>
        <w:t xml:space="preserve">        assert result == "File 'non_existent_file.html' not found."</w:t>
        <w:br/>
        <w:t xml:space="preserve">        logging.info("Test control_send_email_fail passed")</w:t>
        <w:br/>
        <w:br/>
        <w:br/>
        <w:br/>
        <w:t>if __name__ == "__main__":</w:t>
        <w:br/>
        <w:t xml:space="preserve">    pytest.main([__file__])  # Run pytest directly</w:t>
        <w:br/>
      </w:r>
    </w:p>
    <w:p>
      <w:r>
        <w:br w:type="page"/>
      </w:r>
    </w:p>
    <w:p>
      <w:r>
        <w:t>--- unitTest_start_monitoring_availability.py ---</w:t>
      </w:r>
    </w:p>
    <w:p>
      <w:r>
        <w:t>import pytest, logging</w:t>
        <w:br/>
        <w:t>from unittest.mock import patch</w:t>
        <w:br/>
        <w:t>from test_init import base_test_case, setup_logging, run_monitoring_loop,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test_start_monitoring_availability_success(base_test_case):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mock_check.return_value = "Selected or default date is available for booking."</w:t>
        <w:br/>
        <w:t xml:space="preserve">        </w:t>
        <w:br/>
        <w:t xml:space="preserve">        expected_control_result = [</w:t>
        <w:br/>
        <w:t xml:space="preserve">            "Checked availability: Selected or default date is available for booking.",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assertion failed."</w:t>
        <w:br/>
        <w:t xml:space="preserve">        logging.info("Unit Test Passed for control layer.")</w:t>
        <w:br/>
        <w:br/>
        <w:br/>
        <w:t>async def test_start_monitoring_availability_failure_entity(base_test_case):</w:t>
        <w:br/>
        <w:t xml:space="preserve">    with patch('entity.AvailabilityEntity.AvailabilityEntity.check_availability', side_effect=Exception("Failed to check availability")):</w:t>
        <w:br/>
        <w:t xml:space="preserve">        url = "https://example.com"</w:t>
        <w:br/>
        <w:t xml:space="preserve">        expected_control_result = [</w:t>
        <w:br/>
        <w:t xml:space="preserve">            "Failed to check availability: Failed to check availability",</w:t>
        <w:br/>
        <w:t xml:space="preserve">            "Monitoring stopped successfully!"</w:t>
        <w:br/>
        <w:t xml:space="preserve">        ]</w:t>
        <w:br/>
        <w:br/>
        <w:t xml:space="preserve">        # Run the monitoring loop once</w:t>
        <w:br/>
        <w:t xml:space="preserve">        actual_control_result = await run_monitoring_loop(</w:t>
        <w:br/>
        <w:t xml:space="preserve">            base_test_case.availability_control,</w:t>
        <w:br/>
        <w:t xml:space="preserve">            base_test_case.availability_control.check_availability,</w:t>
        <w:br/>
        <w:t xml:space="preserve">            url,</w:t>
        <w:br/>
        <w:t xml:space="preserve">            "2024-10-01",</w:t>
        <w:br/>
        <w:t xml:space="preserve">            1</w:t>
        <w:br/>
        <w:t xml:space="preserve">        )</w:t>
        <w:br/>
        <w:br/>
        <w:t xml:space="preserve">        logging.info(f"Control Layer Expected: {expected_control_result}")</w:t>
        <w:br/>
        <w:t xml:space="preserve">        logging.info(f"Control Layer Received: {actual_control_result}")</w:t>
        <w:br/>
        <w:t xml:space="preserve">        assert actual_control_result == expected_control_result, "Control layer failed to handle entity error correctly."</w:t>
        <w:br/>
        <w:t xml:space="preserve">        logging.info("Unit Test Passed for entity layer error handling.")</w:t>
        <w:br/>
        <w:br/>
        <w:br/>
        <w:t>async def test_start_monitoring_availability_failure_control(base_test_case):</w:t>
        <w:br/>
        <w:t xml:space="preserve">    with patch('control.AvailabilityControl.AvailabilityControl.receive_command', side_effect=Exception("Control Layer Failed")):</w:t>
        <w:br/>
        <w:t xml:space="preserve">        url = "https://example.com"</w:t>
        <w:br/>
        <w:t xml:space="preserve">        expected_control_result = "Control Layer Exception: Control Layer Failed"</w:t>
        <w:br/>
        <w:br/>
        <w:t xml:space="preserve">        try:</w:t>
        <w:br/>
        <w:t xml:space="preserve">            result = await base_test_case.availability_control.receive_command("start_monitoring_availability", url, "2024-10-01", 5)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failure.")</w:t>
        <w:br/>
        <w:br/>
        <w:br/>
        <w:t>async def test_start_monitoring_availability_already_running(base_test_case):</w:t>
        <w:br/>
        <w:t xml:space="preserve">    with patch('entity.AvailabilityEntity.AvailabilityEntity.check_availability') as mock_check:</w:t>
        <w:br/>
        <w:t xml:space="preserve">        url = "https://example.com"</w:t>
        <w:br/>
        <w:t xml:space="preserve">        base_test_case.availability_control.is_monitoring = True</w:t>
        <w:br/>
        <w:t xml:space="preserve">        expected_control_result = "Already monitoring availability."</w:t>
        <w:br/>
        <w:br/>
        <w:t xml:space="preserve">        result = await base_test_case.availability_control.receive_command("start_monitoring_availability", url, "2024-10-01", 5)</w:t>
        <w:br/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failed to handle already running condition."</w:t>
        <w:br/>
        <w:t xml:space="preserve">        logging.info("Unit Test Passed for control layer already running handling.\n")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test_start_monitoring_price_success(base_test_case):</w:t>
        <w:br/>
        <w:t xml:space="preserve">    with patch('entity.PriceEntity.PriceEntity.get_price_from_page', return_value="100 USD")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100 USD"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result =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logging.info(f"Entity Layer Expected: {expected_result}")</w:t>
        <w:br/>
        <w:t xml:space="preserve">        logging.info(f"Control Layer Received: {base_test_case.price_control.results[0]}")</w:t>
        <w:br/>
        <w:t xml:space="preserve">        assert expected_result in base_test_case.price_control.results[0], "Price monitoring did not start as expected."</w:t>
        <w:br/>
        <w:t xml:space="preserve">        logging.info("Unit Test Passed for start_monitoring_price success scenario.\n")</w:t>
        <w:br/>
        <w:br/>
        <w:br/>
        <w:t>async def test_start_monitoring_price_already_running(base_test_case):</w:t>
        <w:br/>
        <w:t xml:space="preserve">    # Test when price monitoring is already running</w:t>
        <w:br/>
        <w:t xml:space="preserve">    base_test_case.price_control.is_monitoring = True</w:t>
        <w:br/>
        <w:t xml:space="preserve">    expected_result = "Already monitoring prices."</w:t>
        <w:br/>
        <w:t xml:space="preserve">    </w:t>
        <w:br/>
        <w:t xml:space="preserve">    # Execute the command</w:t>
        <w:br/>
        <w:t xml:space="preserve">    result = await base_test_case.price_control.receive_command("start_monitoring_price", "https://example.com/product", 1)</w:t>
        <w:br/>
        <w:t xml:space="preserve">    </w:t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already running."</w:t>
        <w:br/>
        <w:t xml:space="preserve">    logging.info("Unit Test Passed for already running scenario.\n")</w:t>
        <w:br/>
        <w:br/>
        <w:br/>
        <w:t>async def test_start_monitoring_price_failure_in_entity(base_test_case):</w:t>
        <w:br/>
        <w:t xml:space="preserve">    # Mock entity failure during price fetching</w:t>
        <w:br/>
        <w:t xml:space="preserve">    with patch('entity.PriceEntity.PriceEntity.get_price_from_page', side_effect=Exception("Error fetching price")) as mock_get_price:</w:t>
        <w:br/>
        <w:t xml:space="preserve">        </w:t>
        <w:br/>
        <w:t xml:space="preserve">        # Setup expected outcomes</w:t>
        <w:br/>
        <w:t xml:space="preserve">        url = "https://example.com/product"</w:t>
        <w:br/>
        <w:t xml:space="preserve">        expected_result = "Starting price monitoring. Current price: Failed to fetch price: Error fetching price"</w:t>
        <w:br/>
        <w:t xml:space="preserve">        </w:t>
        <w:br/>
        <w:t xml:space="preserve">        # Mocking the sleep method to break out of the loop after the first iteration</w:t>
        <w:br/>
        <w:t xml:space="preserve">        with patch('asyncio.sleep', side_effect=KeyboardInterrupt):</w:t>
        <w:br/>
        <w:t xml:space="preserve">            try:</w:t>
        <w:br/>
        <w:t xml:space="preserve">                # Execute the command</w:t>
        <w:br/>
        <w:t xml:space="preserve">                base_test_case.price_control.is_monitoring = False</w:t>
        <w:br/>
        <w:t xml:space="preserve">                await base_test_case.price_control.receive_command("start_monitoring_price", url, 1)</w:t>
        <w:br/>
        <w:t xml:space="preserve">            except KeyboardInterrupt:</w:t>
        <w:br/>
        <w:t xml:space="preserve">                # Force the loop to stop after the first iteration</w:t>
        <w:br/>
        <w:t xml:space="preserve">                base_test_case.price_control.is_monitoring = False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{base_test_case.price_control.results[-1]}")</w:t>
        <w:br/>
        <w:t xml:space="preserve">        assert expected_result in base_test_case.price_control.results[-1], "Entity layer did not handle failure correctly."</w:t>
        <w:br/>
        <w:t xml:space="preserve">        logging.info("Unit Test Passed for entity layer failure scenario.\n")</w:t>
        <w:br/>
        <w:br/>
        <w:br/>
        <w:t>async def test_start_monitoring_price_failure_in_control(base_test_case):</w:t>
        <w:br/>
        <w:t xml:space="preserve">    # Mock control layer failure</w:t>
        <w:br/>
        <w:t xml:space="preserve">    with patch('control.PriceControl.PriceControl.start_monitoring_price', side_effect=Exception("Control Layer Exception")) as mock_start_monitoring:</w:t>
        <w:br/>
        <w:t xml:space="preserve">        </w:t>
        <w:br/>
        <w:t xml:space="preserve">        # Setup expected outcomes</w:t>
        <w:br/>
        <w:t xml:space="preserve">        expected_result = "Control Layer Exception"</w:t>
        <w:br/>
        <w:t xml:space="preserve">        </w:t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base_test_case.price_control.receive_command("start_monitoring_price", "https://example.com/product", 1)</w:t>
        <w:br/>
        <w:t xml:space="preserve">        except Exception as e:</w:t>
        <w:br/>
        <w:t xml:space="preserve">            result = f"Control Layer Exception: {str(e)}"</w:t>
        <w:br/>
        <w:t xml:space="preserve">        </w:t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control layer failure scenario.\n")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unitTest_stop_bot.py ---</w:t>
      </w:r>
    </w:p>
    <w:p>
      <w:r>
        <w:t>import pytest</w:t>
        <w:br/>
        <w:t>import logging</w:t>
        <w:br/>
        <w:t>from unittest.mock import MagicMock, patch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br/>
        <w:t>async def test_stop_bot_success(base_test_case):</w:t>
        <w:br/>
        <w:t xml:space="preserve">    with patch('control.BotControl.BotControl.receive_command') as mock_stop_bot:</w:t>
        <w:br/>
        <w:t xml:space="preserve">        # Setup mock return and expected outcomes</w:t>
        <w:br/>
        <w:t xml:space="preserve">        mock_stop_bot.return_value = "Bot has been shut down."</w:t>
        <w:br/>
        <w:t xml:space="preserve">        expected_entity_result = "Bot has been shut down."</w:t>
        <w:br/>
        <w:t xml:space="preserve">        expected_control_result = "Bot has been shut down."</w:t>
        <w:br/>
        <w:br/>
        <w:t xml:space="preserve">        # Execute the command</w:t>
        <w:br/>
        <w:t xml:space="preserve">        result = await base_test_case.bot_control.receive_command("stop_bot", ctx=MagicMock())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stop bot.\n")</w:t>
        <w:br/>
        <w:br/>
        <w:br/>
        <w:br/>
        <w:t>async def test_stop_bot_failure_control(base_test_case):</w:t>
        <w:br/>
        <w:t xml:space="preserve">    with patch('control.BotControl.BotControl.receive_command', side_effect=Exception("Control Layer Failed")) as mock_control:</w:t>
        <w:br/>
        <w:t xml:space="preserve">        # Setup expected outcomes</w:t>
        <w:br/>
        <w:t xml:space="preserve">        expected_control_result = "Control Layer Exception: Control Layer Failed"</w:t>
        <w:br/>
        <w:br/>
        <w:t xml:space="preserve">        # Execute the command and catch the raised exception</w:t>
        <w:br/>
        <w:t xml:space="preserve">        try:</w:t>
        <w:br/>
        <w:t xml:space="preserve">            result = await base_test_case.bot_control.receive_command("stop_bot", ctx=MagicMock())</w:t>
        <w:br/>
        <w:t xml:space="preserve">        except Exception as e:</w:t>
        <w:br/>
        <w:t xml:space="preserve">            result = f"Control Layer Exception: {str(e)}"</w:t>
        <w:br/>
        <w:br/>
        <w:t xml:space="preserve">        # Log and assert the outcomes</w:t>
        <w:br/>
        <w:t xml:space="preserve">        logging.info(f"Control Layer Expected: {expected_control_result}")</w:t>
        <w:br/>
        <w:t xml:space="preserve">        logging.info(f"Control Layer Received: {result}")</w:t>
        <w:br/>
        <w:t xml:space="preserve">        assert result == expected_control_result, "Control layer assertion failed."</w:t>
        <w:br/>
        <w:t xml:space="preserve">        logging.info("Unit Test Passed for control layer failure.\n")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unitTest_stop_monitoring_availability.py ---</w:t>
      </w:r>
    </w:p>
    <w:p>
      <w:r>
        <w:t>import pytest, logging</w:t>
        <w:br/>
        <w:t>from unittest.mock import patch</w:t>
        <w:br/>
        <w:t>from test_init import base_test_case, setup_logging, log_test_start_end</w:t>
        <w:br/>
        <w:t>import asyncio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test_stop_monitoring_availability_success(base_test_case):</w:t>
        <w:br/>
        <w:t xml:space="preserve">    # Simulate the case where monitoring is already running</w:t>
        <w:br/>
        <w:t xml:space="preserve">    base_test_case.availability_control.is_monitoring = True</w:t>
        <w:br/>
        <w:t xml:space="preserve">    base_test_case.availability_control.results = ["Checked availability: Selected or default date is available for booking."]</w:t>
        <w:br/>
        <w:t xml:space="preserve">    </w:t>
        <w:br/>
        <w:t xml:space="preserve">    # Expected message to be present in the result</w:t>
        <w:br/>
        <w:t xml:space="preserve">    expected_control_result_contains = "Monitoring stopped successfully!"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 to contain: {expected_control_result_contains}")</w:t>
        <w:br/>
        <w:t xml:space="preserve">    logging.info(f"Control Layer Received: {result}")</w:t>
        <w:br/>
        <w:t xml:space="preserve">    </w:t>
        <w:br/>
        <w:t xml:space="preserve">    assert expected_control_result_contains in result, "Control layer assertion failed for stop monitoring."</w:t>
        <w:br/>
        <w:t xml:space="preserve">    logging.info("Unit Test Passed for stop monitoring availability.")</w:t>
        <w:br/>
        <w:br/>
        <w:t>async def test_stop_monitoring_availability_no_active_session(base_test_case):</w:t>
        <w:br/>
        <w:t xml:space="preserve">    # Simulate the case where no monitoring session is active</w:t>
        <w:br/>
        <w:t xml:space="preserve">    base_test_case.availability_control.is_monitoring = False</w:t>
        <w:br/>
        <w:t xml:space="preserve">    expected_control_result = "There was no active availability monitoring session. Nothing to stop."</w:t>
        <w:br/>
        <w:t xml:space="preserve">    </w:t>
        <w:br/>
        <w:t xml:space="preserve">    # Execute the stop command</w:t>
        <w:br/>
        <w:t xml:space="preserve">    result = base_test_case.availability_control.stop_monitoring_availability()</w:t>
        <w:br/>
        <w:t xml:space="preserve">    </w:t>
        <w:br/>
        <w:t xml:space="preserve">    # Log and assert the outcomes</w:t>
        <w:br/>
        <w:t xml:space="preserve">    logging.info(f"Control Layer Expected: {expected_control_result}")</w:t>
        <w:br/>
        <w:t xml:space="preserve">    logging.info(f"Control Layer Received: {result}")</w:t>
        <w:br/>
        <w:t xml:space="preserve">    assert result == expected_control_result, "Control layer assertion failed for no active session."</w:t>
        <w:br/>
        <w:t xml:space="preserve">    logging.info("Unit Test Passed for stop monitoring with no active session.")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import pytest</w:t>
        <w:br/>
        <w:t>import logging</w:t>
        <w:br/>
        <w:t>from unittest.mock import patch, AsyncMock</w:t>
        <w:br/>
        <w:t>from test_init import base_test_case, setup_logging, log_test_start_end</w:t>
        <w:br/>
        <w:br/>
        <w:t># Enable asyncio for all tests in this file</w:t>
        <w:br/>
        <w:t>pytestmark = pytest.mark.asyncio</w:t>
        <w:br/>
        <w:t>setup_logging()</w:t>
        <w:br/>
        <w:br/>
        <w:t>async def test_stop_monitoring_price_success(base_test_case):</w:t>
        <w:br/>
        <w:t xml:space="preserve">    # Set up monitoring to be active</w:t>
        <w:br/>
        <w:t xml:space="preserve">    base_test_case.price_control.is_monitoring = True</w:t>
        <w:br/>
        <w:t xml:space="preserve">    base_test_case.price_control.results = ["Price went up!", "Price went down!"]</w:t>
        <w:br/>
        <w:br/>
        <w:t xml:space="preserve">    # Expected result after stopping monitoring</w:t>
        <w:br/>
        <w:t xml:space="preserve">    expected_result = "Results for price monitoring:\nPrice went up!\nPrice went down!\n\nPrice monitoring stopped successfully!"</w:t>
        <w:br/>
        <w:t xml:space="preserve">    </w:t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return the correct results for stopping monitoring."</w:t>
        <w:br/>
        <w:t xml:space="preserve">    logging.info("Unit Test Passed for stop_monitoring_price success scenario.\n")</w:t>
        <w:br/>
        <w:br/>
        <w:br/>
        <w:t>async def test_stop_monitoring_price_not_active(base_test_case):</w:t>
        <w:br/>
        <w:t xml:space="preserve">    # Test the case where monitoring is not active</w:t>
        <w:br/>
        <w:t xml:space="preserve">    base_test_case.price_control.is_monitoring = False</w:t>
        <w:br/>
        <w:t xml:space="preserve">    expected_result = "There was no active price monitoring session. Nothing to stop."</w:t>
        <w:br/>
        <w:br/>
        <w:t xml:space="preserve">    # Execute the command</w:t>
        <w:br/>
        <w:t xml:space="preserve">    result = base_test_case.price_control.stop_monitoring_price()</w:t>
        <w:br/>
        <w:br/>
        <w:t xml:space="preserve">    # Log and assert the outcomes</w:t>
        <w:br/>
        <w:t xml:space="preserve">    logging.info(f"Control Layer Expected: {expected_result}")</w:t>
        <w:br/>
        <w:t xml:space="preserve">    logging.info(f"Control Layer Received: {result}")</w:t>
        <w:br/>
        <w:t xml:space="preserve">    assert result == expected_result, "Control layer did not detect that monitoring was not active."</w:t>
        <w:br/>
        <w:t xml:space="preserve">    logging.info("Unit Test Passed for stop_monitoring_price when not active.\n")</w:t>
        <w:br/>
        <w:br/>
        <w:br/>
        <w:t>async def test_stop_monitoring_price_failure_in_control(base_test_case):</w:t>
        <w:br/>
        <w:t xml:space="preserve">    # Simulate failure in control layer during stopping of monitoring</w:t>
        <w:br/>
        <w:t xml:space="preserve">    with patch('control.PriceControl.PriceControl.stop_monitoring_price', side_effect=Exception("Error stopping price monitoring")) as mock_stop_monitoring:</w:t>
        <w:br/>
        <w:br/>
        <w:t xml:space="preserve">        # Expected result when the control layer fails</w:t>
        <w:br/>
        <w:t xml:space="preserve">        expected_result = "Error stopping price monitoring"</w:t>
        <w:br/>
        <w:t xml:space="preserve">        </w:t>
        <w:br/>
        <w:t xml:space="preserve">        # Execute the command and handle exception</w:t>
        <w:br/>
        <w:t xml:space="preserve">        try:</w:t>
        <w:br/>
        <w:t xml:space="preserve">            result = base_test_case.price_control.stop_monitoring_price()</w:t>
        <w:br/>
        <w:t xml:space="preserve">        except Exception as e:</w:t>
        <w:br/>
        <w:t xml:space="preserve">            result = str(e)</w:t>
        <w:br/>
        <w:br/>
        <w:t xml:space="preserve">        # Log and assert the outcomes</w:t>
        <w:br/>
        <w:t xml:space="preserve">        logging.info(f"Control Layer Expected: {expected_result}")</w:t>
        <w:br/>
        <w:t xml:space="preserve">        logging.info(f"Control Layer Received: {result}")</w:t>
        <w:br/>
        <w:t xml:space="preserve">        assert expected_result in result, "Control layer did not handle the failure correctly."</w:t>
        <w:br/>
        <w:t xml:space="preserve">        logging.info("Unit Test Passed for stop_monitoring_price failure scenario.\n")</w:t>
        <w:br/>
        <w:br/>
        <w:br/>
        <w:t>if __name__ == "__main__":</w:t>
        <w:br/>
        <w:t xml:space="preserve">    pytest.main([__file__])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
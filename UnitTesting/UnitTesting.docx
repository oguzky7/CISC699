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defectCodeTry.py ---</w:t>
      </w:r>
    </w:p>
    <w:p>
      <w:r>
        <w:t>from test_init import *</w:t>
        <w:br/>
        <w:t>if __name__ == "__main__":</w:t>
        <w:br/>
        <w:t xml:space="preserve">    pytest.main()</w:t>
        <w:br/>
      </w:r>
    </w:p>
    <w:p>
      <w:r>
        <w:br w:type="page"/>
      </w:r>
    </w:p>
    <w:p>
      <w:r>
        <w:t>--- test_init.py ---</w:t>
      </w:r>
    </w:p>
    <w:p>
      <w:r>
        <w:t>import sys, os, pytest, logging, asyncio</w:t>
        <w:br/>
        <w:t>sys.path.append(os.path.dirname(os.path.dirname(os.path.abspath(__file__))))</w:t>
        <w:br/>
        <w:t>from unittest.mock import patch, AsyncMock, MagicMock, Mock</w:t>
        <w:br/>
        <w:br/>
        <w:t>from control.AvailabilityControl import AvailabilityControl</w:t>
        <w:br/>
        <w:t>from control.PriceControl import PriceControl</w:t>
        <w:br/>
        <w:t>from control.BrowserControl import BrowserControl</w:t>
        <w:br/>
        <w:t>from control.BotControl import BotControl</w:t>
        <w:br/>
        <w:br/>
        <w:t>from entity.BrowserEntity import BrowserEntity</w:t>
        <w:br/>
        <w:t>from entity.DataExportEntity import ExportUtils</w:t>
        <w:br/>
        <w:t>from entity.PriceEntity import PriceEntity</w:t>
        <w:br/>
        <w:t>from entity.AvailabilityEntity import AvailabilityEntity</w:t>
        <w:br/>
        <w:t>from entity.EmailEntity import send_email_with_attachments</w:t>
        <w:br/>
      </w:r>
    </w:p>
    <w:p>
      <w:r>
        <w:br w:type="page"/>
      </w:r>
    </w:p>
    <w:p>
      <w:r>
        <w:t>--- unitTest_check_availability.py ---</w:t>
      </w:r>
    </w:p>
    <w:p>
      <w:r>
        <w:t>from test_init import *</w:t>
        <w:br/>
        <w:t>"""</w:t>
        <w:br/>
        <w:t>Executable steps for the 'Check_Availability' use case:</w:t>
        <w:br/>
        <w:t>1. Control Layer Command Reception</w:t>
        <w:br/>
        <w:t>This test will ensure that AvailabilityControl.receive_command() handles the "check_availability" command properly, including parsing and validating parameters such as URL and optional date string.</w:t>
        <w:br/>
        <w:br/>
        <w:t>2. Availability Checking</w:t>
        <w:br/>
        <w:t>This test focuses on the AvailabilityEntity.check_availability() function to verify that it correctly processes the availability check against a provided URL and optional date string. It will ensure that the availability status is accurately determined and returned.</w:t>
        <w:br/>
        <w:br/>
        <w:t>3. Data Logging to Excel</w:t>
        <w:br/>
        <w:t>This test checks that the event data is correctly logged to an Excel file using DataExportEntity.log_to_excel(). It will verify that the export includes the correct data formatting, timestamping, and file handling, ensuring data integrity.</w:t>
        <w:br/>
        <w:br/>
        <w:t>4. Data Logging to HTML</w:t>
        <w:br/>
        <w:t>Ensures that the event data is appropriately exported to an HTML file using DataExportEntity.export_to_html(). This test will confirm the data integrity and formatting in the HTML output, ensuring it matches expected outcomes.</w:t>
        <w:br/>
        <w:t>"""</w:t>
        <w:br/>
        <w:br/>
        <w:br/>
        <w:t># Testing the control layer's ability to receive and process the "check_availability" command</w:t>
        <w:br/>
        <w:t>@pytest.mark.asyncio</w:t>
        <w:br/>
        <w:t>async def test_control_layer_command_reception():</w:t>
        <w:br/>
        <w:t xml:space="preserve">    logging.info("Starting test: Control Layer Command Reception for check_availability command")</w:t>
        <w:br/>
        <w:t xml:space="preserve">    </w:t>
        <w:br/>
        <w:t xml:space="preserve">    command_data = "check_availability"</w:t>
        <w:br/>
        <w:t xml:space="preserve">    url = "https://example.com/reservation"</w:t>
        <w:br/>
        <w:t xml:space="preserve">    date_str = "2023-10-10"</w:t>
        <w:br/>
        <w:br/>
        <w:t xml:space="preserve">    with patch('control.AvailabilityControl.AvailabilityControl.receive_command', new_callable=AsyncMock) as mock_receive:</w:t>
        <w:br/>
        <w:t xml:space="preserve">        control = AvailabilityControl()</w:t>
        <w:br/>
        <w:t xml:space="preserve">        await control.receive_command(command_data, url, date_str)</w:t>
        <w:br/>
        <w:t xml:space="preserve">        </w:t>
        <w:br/>
        <w:t xml:space="preserve">        logging.info("Verifying that the receive_command was called with correct parameters")</w:t>
        <w:br/>
        <w:t xml:space="preserve">        mock_receive.assert_called_with(command_data, url, date_str)</w:t>
        <w:br/>
        <w:t xml:space="preserve">        logging.info("Test passed: Control layer correctly processes 'check_availability'")</w:t>
        <w:br/>
        <w:br/>
        <w:t># Testing the availability checking functionality from the AvailabilityEntity</w:t>
        <w:br/>
        <w:t>@pytest.mark.asyncio</w:t>
        <w:br/>
        <w:t>async def test_availability_checking():</w:t>
        <w:br/>
        <w:t xml:space="preserve">    with patch('entity.AvailabilityEntity.AvailabilityEntity.check_availability', new_callable=AsyncMock) as mock_check:</w:t>
        <w:br/>
        <w:t xml:space="preserve">        # Mock returns a tuple mimicking the real function's output</w:t>
        <w:br/>
        <w:t xml:space="preserve">        mock_check.return_value = ("Checked availability: Availability confirmed", </w:t>
        <w:br/>
        <w:t xml:space="preserve">                                   "Data saved to Excel file at ExportedFiles\\excelFiles\\check_availability.xlsx.",</w:t>
        <w:br/>
        <w:t xml:space="preserve">                                   "HTML file saved and updated at ExportedFiles\\htmlFiles\\check_availability.html.")</w:t>
        <w:br/>
        <w:t xml:space="preserve">        result = await AvailabilityControl().check_availability("https://example.com/reservation", "2023-10-10")</w:t>
        <w:br/>
        <w:t xml:space="preserve">        </w:t>
        <w:br/>
        <w:t xml:space="preserve">        # Properly access the tuple and check the relevant part</w:t>
        <w:br/>
        <w:t xml:space="preserve">        assert "Availability confirmed" in result[0]  # Accessing the first element of the tuple where the status message is</w:t>
        <w:br/>
        <w:br/>
        <w:br/>
        <w:t># Testing the Excel logging functionality</w:t>
        <w:br/>
        <w:t>@pytest.mark.asyncio</w:t>
        <w:br/>
        <w:t>async def test_data_logging_excel():</w:t>
        <w:br/>
        <w:t xml:space="preserve">    logging.info("Starting test: Data Logging to Excel for check_availability command")</w:t>
        <w:br/>
        <w:br/>
        <w:t xml:space="preserve">    with patch('entity.DataExportEntity.ExportUtils.log_to_excel', return_value="Data saved to Excel file at path.xlsx") as mock_excel:</w:t>
        <w:br/>
        <w:t xml:space="preserve">        excel_result = ExportUtils.log_to_excel("check_availability", "https://example.com", "Available")</w:t>
        <w:br/>
        <w:t xml:space="preserve">        </w:t>
        <w:br/>
        <w:t xml:space="preserve">        logging.info("Verifying Excel file creation and data logging")</w:t>
        <w:br/>
        <w:t xml:space="preserve">        assert "path.xlsx" in excel_result, "Excel data logging did not return expected file path"</w:t>
        <w:br/>
        <w:t xml:space="preserve">        logging.info("Test passed: Data correctly logged to Excel")</w:t>
        <w:br/>
        <w:br/>
        <w:t># Testing the HTML export functionality</w:t>
        <w:br/>
        <w:t>@pytest.mark.asyncio</w:t>
        <w:br/>
        <w:t>async def test_data_logging_html():</w:t>
        <w:br/>
        <w:t xml:space="preserve">    logging.info("Starting test: Data Export to HTML for check_availability command")</w:t>
        <w:br/>
        <w:t xml:space="preserve">    </w:t>
        <w:br/>
        <w:t xml:space="preserve">    with patch('entity.DataExportEntity.ExportUtils.export_to_html', return_value="Data exported to HTML file at path.html") as mock_html:</w:t>
        <w:br/>
        <w:t xml:space="preserve">        html_result = ExportUtils.export_to_html("check_availability", "https://example.com", "Available")</w:t>
        <w:br/>
        <w:t xml:space="preserve">        </w:t>
        <w:br/>
        <w:t xml:space="preserve">        logging.info("Verifying HTML file creation and data export")</w:t>
        <w:br/>
        <w:t xml:space="preserve">        assert "path.html" in html_result, "HTML data export did not return expected file path"</w:t>
        <w:br/>
        <w:t xml:space="preserve">        logging.info("Test passed: Data correctly exported to HTML")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unitTest_close_browser.py ---</w:t>
      </w:r>
    </w:p>
    <w:p>
      <w:r>
        <w:t>from test_init import *</w:t>
        <w:br/>
        <w:t>"""</w:t>
        <w:br/>
        <w:t>Executable steps for the !close_browser use case:</w:t>
        <w:br/>
        <w:t>1. Control Layer Processing</w:t>
        <w:br/>
        <w:t>This test ensures that BrowserControl.receive_command() handles the "!close_browser" command correctly.</w:t>
        <w:br/>
        <w:br/>
        <w:t>2. Browser Closing</w:t>
        <w:br/>
        <w:t>This test focuses on the BrowserEntity.close_browser() method to ensure it executes the browser closing process.</w:t>
        <w:br/>
        <w:br/>
        <w:t>3. Response Generation</w:t>
        <w:br/>
        <w:t>This test validates that the control layer correctly interprets the response from the browser closing step and returns the appropriate result to the boundary layer.</w:t>
        <w:br/>
        <w:t>"""</w:t>
        <w:br/>
        <w:br/>
        <w:t># Test for Control Layer Processing</w:t>
        <w:br/>
        <w:t>@pytest.mark.asyncio</w:t>
        <w:br/>
        <w:t>async def test_control_layer_processing():</w:t>
        <w:br/>
        <w:t xml:space="preserve">    logging.info("Starting test: Control Layer Processing for close_browser")</w:t>
        <w:br/>
        <w:br/>
        <w:t xml:space="preserve">    with patch('entity.BrowserEntity.BrowserEntity.close_browser') as mock_close:</w:t>
        <w:br/>
        <w:t xml:space="preserve">        # Configure the mock to return different responses based on the browser state</w:t>
        <w:br/>
        <w:t xml:space="preserve">        mock_close.side_effect = ["Browser closed successfully.", "No browser is currently open."]</w:t>
        <w:br/>
        <w:t xml:space="preserve">        browser_control = BrowserControl()</w:t>
        <w:br/>
        <w:br/>
        <w:t xml:space="preserve">        # First call simulates the browser being open and then closed</w:t>
        <w:br/>
        <w:t xml:space="preserve">        result = await browser_control.receive_command("close_browser")</w:t>
        <w:br/>
        <w:t xml:space="preserve">        assert result == "Control Object Result: Browser closed successfully."</w:t>
        <w:br/>
        <w:t xml:space="preserve">        logging.info(f"Test when browser is initially open and then closed: Passed with '{result}'")</w:t>
        <w:br/>
        <w:br/>
        <w:t xml:space="preserve">        # Second call simulates the browser already being closed</w:t>
        <w:br/>
        <w:t xml:space="preserve">        result = await browser_control.receive_command("close_browser")</w:t>
        <w:br/>
        <w:t xml:space="preserve">        assert result == "Control Object Result: No browser is currently open."</w:t>
        <w:br/>
        <w:t xml:space="preserve">        logging.info(f"Test when no browser is initially open: Passed with '{result}'")</w:t>
        <w:br/>
        <w:br/>
        <w:br/>
        <w:t># Test for Browser Closing</w:t>
        <w:br/>
        <w:br/>
        <w:t>def test_browser_closing():</w:t>
        <w:br/>
        <w:t xml:space="preserve">    logging.info("Starting test: Browser Closing")</w:t>
        <w:br/>
        <w:br/>
        <w:t xml:space="preserve">    # Patching the webdriver.Chrome directly at the point of instantiation</w:t>
        <w:br/>
        <w:t xml:space="preserve">    with patch('selenium.webdriver.Chrome', new_callable=MagicMock) as mock_chrome:</w:t>
        <w:br/>
        <w:t xml:space="preserve">        mock_driver = mock_chrome.return_value  # Mock the return value which acts as the driver</w:t>
        <w:br/>
        <w:t xml:space="preserve">        mock_driver.quit = MagicMock()  # Mock the quit method of the driver</w:t>
        <w:br/>
        <w:br/>
        <w:t xml:space="preserve">        browser_entity = BrowserEntity()</w:t>
        <w:br/>
        <w:t xml:space="preserve">        browser_entity.browser_open = True  # Ensure the browser is considered open</w:t>
        <w:br/>
        <w:t xml:space="preserve">        browser_entity.driver = mock_driver  # Set the mock driver as the browser entity's driver</w:t>
        <w:br/>
        <w:br/>
        <w:t xml:space="preserve">        result = browser_entity.close_browser()</w:t>
        <w:br/>
        <w:br/>
        <w:t xml:space="preserve">        mock_driver.quit.assert_called_once()  # Check if quit was called on the driver instance</w:t>
        <w:br/>
        <w:t xml:space="preserve">        logging.info("Expected outcome: Browser quit method called.")</w:t>
        <w:br/>
        <w:t xml:space="preserve">        logging.info(f"Actual outcome: {result}")</w:t>
        <w:br/>
        <w:br/>
        <w:t xml:space="preserve">        assert result == "Browser closed."</w:t>
        <w:br/>
        <w:t xml:space="preserve">        logging.info("Test passed: Browser closing was successful")</w:t>
        <w:br/>
        <w:br/>
        <w:br/>
        <w:t># Test for Response Generation</w:t>
        <w:br/>
        <w:t>@pytest.mark.asyncio</w:t>
        <w:br/>
        <w:t>async def test_response_generation():</w:t>
        <w:br/>
        <w:t xml:space="preserve">    logging.info("Starting test: Response Generation for close_browser")</w:t>
        <w:br/>
        <w:t xml:space="preserve">    </w:t>
        <w:br/>
        <w:t xml:space="preserve">    with patch('control.BrowserControl.BrowserControl.receive_command', new_callable=AsyncMock) as mock_receive:</w:t>
        <w:br/>
        <w:t xml:space="preserve">        mock_receive.return_value = "Browser closed successfully."</w:t>
        <w:br/>
        <w:t xml:space="preserve">        </w:t>
        <w:br/>
        <w:t xml:space="preserve">        browser_control = BrowserControl()</w:t>
        <w:br/>
        <w:t xml:space="preserve">        result = await browser_control.receive_command("close_browser")</w:t>
        <w:br/>
        <w:t xml:space="preserve">        </w:t>
        <w:br/>
        <w:t xml:space="preserve">        logging.info("Expected outcome: 'Browser closed successfully.'")</w:t>
        <w:br/>
        <w:t xml:space="preserve">        logging.info(f"Actual outcome: {result}")</w:t>
        <w:br/>
        <w:t xml:space="preserve">        </w:t>
        <w:br/>
        <w:t xml:space="preserve">        assert result == "Browser closed successfully."</w:t>
        <w:br/>
        <w:t xml:space="preserve">        logging.info("Step 3 executed and Test passed: Response generation was successful")</w:t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unitTest_get_price.py ---</w:t>
      </w:r>
    </w:p>
    <w:p>
      <w:r>
        <w:t>from test_init import *</w:t>
        <w:br/>
        <w:t>"""</w:t>
        <w:br/>
        <w:t>Executable steps for the 'get_price' use case:</w:t>
        <w:br/>
        <w:t>1. Control Layer Processing</w:t>
        <w:br/>
        <w:t xml:space="preserve">   This test will ensure that PriceControl.receive_command() correctly processes the "get_price" command,</w:t>
        <w:br/>
        <w:t xml:space="preserve">   including proper URL parameter handling and delegation to the get_price method.</w:t>
        <w:br/>
        <w:br/>
        <w:t>2. Price Retrieval</w:t>
        <w:br/>
        <w:t xml:space="preserve">   This test will verify that PriceEntity.get_price_from_page() retrieves the correct price from the webpage,</w:t>
        <w:br/>
        <w:t xml:space="preserve">   simulating the fetching process accurately.</w:t>
        <w:br/>
        <w:br/>
        <w:t>3. Data Logging to Excel</w:t>
        <w:br/>
        <w:t xml:space="preserve">   This test checks that the price data is correctly logged to an Excel file using DataExportEntity.log_to_excel(),</w:t>
        <w:br/>
        <w:t xml:space="preserve">   ensuring that data is recorded properly.</w:t>
        <w:br/>
        <w:br/>
        <w:t>4. Data Logging to HTML</w:t>
        <w:br/>
        <w:t xml:space="preserve">   This test ensures that the price data is correctly exported to an HTML file using DataExportEntity.export_to_html(),</w:t>
        <w:br/>
        <w:t xml:space="preserve">   validating the data export process.</w:t>
        <w:br/>
        <w:br/>
        <w:t>5. Response Assembly and Output</w:t>
        <w:br/>
        <w:t xml:space="preserve">   This test will confirm that the control layer assembles and outputs the correct response, including price information,</w:t>
        <w:br/>
        <w:t xml:space="preserve">   Excel and HTML paths, ensuring the completeness of the response.</w:t>
        <w:br/>
        <w:t>"""</w:t>
        <w:br/>
        <w:br/>
        <w:t># Testing the control layer's ability to process the "get_price" command</w:t>
        <w:br/>
        <w:t>@pytest.mark.asyncio</w:t>
        <w:br/>
        <w:t>async def test_control_layer_processing():</w:t>
        <w:br/>
        <w:t xml:space="preserve">    logging.info("Starting test: Control Layer Processing for get_price command")</w:t>
        <w:br/>
        <w:t xml:space="preserve">    </w:t>
        <w:br/>
        <w:t xml:space="preserve">    # Mock the actual command handling to simulate command receipt and processing</w:t>
        <w:br/>
        <w:t xml:space="preserve">    with patch('control.PriceControl.PriceControl.receive_command', new_callable=AsyncMock) as mock_receive:</w:t>
        <w:br/>
        <w:t xml:space="preserve">        mock_receive.return_value = await PriceControl().get_price("https://example.com/product")</w:t>
        <w:br/>
        <w:t xml:space="preserve">        result = await PriceControl().receive_command("get_price", "https://example.com/product")</w:t>
        <w:br/>
        <w:t xml:space="preserve">        </w:t>
        <w:br/>
        <w:t xml:space="preserve">        logging.info("Verifying that the receive_command correctly processed the 'get_price' command")</w:t>
        <w:br/>
        <w:t xml:space="preserve">        assert "get_price" in str(mock_receive.call_args)</w:t>
        <w:br/>
        <w:t xml:space="preserve">        logging.info("Test passed: Control layer processing correctly handles 'get_price'")</w:t>
        <w:br/>
        <w:br/>
        <w:t># Testing the price retrieval functionality from the PriceEntity</w:t>
        <w:br/>
        <w:t>@pytest.mark.asyncio</w:t>
        <w:br/>
        <w:t>async def test_price_retrieval():</w:t>
        <w:br/>
        <w:t xml:space="preserve">    logging.info("Starting test: Price Retrieval from webpage")</w:t>
        <w:br/>
        <w:t xml:space="preserve">    </w:t>
        <w:br/>
        <w:t xml:space="preserve">    with patch('entity.PriceEntity.PriceEntity.get_price_from_page', return_value="100.00") as mock_price:</w:t>
        <w:br/>
        <w:t xml:space="preserve">        price_control = PriceControl()</w:t>
        <w:br/>
        <w:t xml:space="preserve">        result = await price_control.get_price("https://example.com/product")</w:t>
        <w:br/>
        <w:t xml:space="preserve">        </w:t>
        <w:br/>
        <w:t xml:space="preserve">        logging.info("Expected fetched price: '100.00'")</w:t>
        <w:br/>
        <w:t xml:space="preserve">        assert "100.00" in result</w:t>
        <w:br/>
        <w:t xml:space="preserve">        logging.info("Test passed: Price retrieval successful and correct")</w:t>
        <w:br/>
        <w:br/>
        <w:t># Testing the Excel logging functionality</w:t>
        <w:br/>
        <w:t>@pytest.mark.asyncio</w:t>
        <w:br/>
        <w:t>async def test_data_logging_excel():</w:t>
        <w:br/>
        <w:t xml:space="preserve">    logging.info("Starting test: Data Logging to Excel")</w:t>
        <w:br/>
        <w:t xml:space="preserve">    </w:t>
        <w:br/>
        <w:t xml:space="preserve">    with patch('entity.DataExportEntity.ExportUtils.log_to_excel', return_value="Data saved to Excel file at path.xlsx") as mock_excel:</w:t>
        <w:br/>
        <w:t xml:space="preserve">        price_control = PriceControl()</w:t>
        <w:br/>
        <w:t xml:space="preserve">        _, excel_result, _ = await price_control.get_price("https://example.com/product")</w:t>
        <w:br/>
        <w:t xml:space="preserve">        </w:t>
        <w:br/>
        <w:t xml:space="preserve">        logging.info("Verifying Excel file creation and data logging")</w:t>
        <w:br/>
        <w:t xml:space="preserve">        assert "path.xlsx" in excel_result</w:t>
        <w:br/>
        <w:t xml:space="preserve">        logging.info("Test passed: Data correctly logged to Excel")</w:t>
        <w:br/>
        <w:br/>
        <w:t># Testing the HTML export functionality</w:t>
        <w:br/>
        <w:t>@pytest.mark.asyncio</w:t>
        <w:br/>
        <w:t>async def test_data_logging_html():</w:t>
        <w:br/>
        <w:t xml:space="preserve">    logging.info("Starting test: Data Export to HTML")</w:t>
        <w:br/>
        <w:t xml:space="preserve">    </w:t>
        <w:br/>
        <w:t xml:space="preserve">    with patch('entity.DataExportEntity.ExportUtils.export_to_html', return_value="Data exported to HTML file at path.html") as mock_html:</w:t>
        <w:br/>
        <w:t xml:space="preserve">        price_control = PriceControl()</w:t>
        <w:br/>
        <w:t xml:space="preserve">        _, _, html_result = await price_control.get_price("https://example.com/product")</w:t>
        <w:br/>
        <w:t xml:space="preserve">        </w:t>
        <w:br/>
        <w:t xml:space="preserve">        logging.info("Verifying HTML file creation and data export")</w:t>
        <w:br/>
        <w:t xml:space="preserve">        assert "path.html" in html_result</w:t>
        <w:br/>
        <w:t xml:space="preserve">        logging.info("Test passed: Data correctly exported to HTML")</w:t>
        <w:br/>
        <w:br/>
        <w:t># Testing response assembly and output correctness</w:t>
        <w:br/>
        <w:t>@pytest.mark.asyncio</w:t>
        <w:br/>
        <w:t>async def test_response_assembly_and_output():</w:t>
        <w:br/>
        <w:t xml:space="preserve">    logging.info("Starting test: Response Assembly and Output")</w:t>
        <w:br/>
        <w:t xml:space="preserve">    </w:t>
        <w:br/>
        <w:t xml:space="preserve">    # Mocking get_price to return a tuple of price, excel file path, and html file path</w:t>
        <w:br/>
        <w:t xml:space="preserve">    with patch('control.PriceControl.PriceControl.get_price', new_callable=AsyncMock) as mock_get_price:</w:t>
        <w:br/>
        <w:t xml:space="preserve">        mock_get_price.return_value = ("100.00", "Data saved to Excel file at path.xlsx", "Data exported to HTML at path.html")</w:t>
        <w:br/>
        <w:t xml:space="preserve">        price_control = PriceControl()</w:t>
        <w:br/>
        <w:t xml:space="preserve">        result = await price_control.receive_command("get_price", "https://example.com/product")</w:t>
        <w:br/>
        <w:t xml:space="preserve">        </w:t>
        <w:br/>
        <w:t xml:space="preserve">        # Unpack the result tuple for clarity</w:t>
        <w:br/>
        <w:t xml:space="preserve">        price, excel_path, html_path = result</w:t>
        <w:br/>
        <w:br/>
        <w:t xml:space="preserve">        logging.info("Checking response contains price, Excel and HTML paths")</w:t>
        <w:br/>
        <w:t xml:space="preserve">        assert price == "100.00", "Price did not match expected value"</w:t>
        <w:br/>
        <w:t xml:space="preserve">        assert "path.xlsx" in excel_path, "Excel path did not contain expected file name"</w:t>
        <w:br/>
        <w:t xml:space="preserve">        assert "path.html" in html_path, "HTML path did not contain expected file name"</w:t>
        <w:br/>
        <w:t xml:space="preserve">        </w:t>
        <w:br/>
        <w:t xml:space="preserve">        logging.info("Test passed: Correct response assembled and output")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unitTest_login.py ---</w:t>
      </w:r>
    </w:p>
    <w:p>
      <w:r>
        <w:t>from test_init import *</w:t>
        <w:br/>
        <w:t>"""</w:t>
        <w:br/>
        <w:t>Executable steps for the !login command use case:</w:t>
        <w:br/>
        <w:t>1. Control Layer Processing</w:t>
        <w:br/>
        <w:t>This test will ensure that BotControl.receive_command() handles the "!login" command correctly, including proper parameter passing and validation.</w:t>
        <w:br/>
        <w:br/>
        <w:t>2. Website Interaction</w:t>
        <w:br/>
        <w:t>This test will focus on the BrowserEntity.login() function to ensure it processes the request to log into the website using the provided credentials.</w:t>
        <w:br/>
        <w:br/>
        <w:t>3. Response Generation</w:t>
        <w:br/>
        <w:t>This test will validate that the control layer correctly interprets the response from the website interaction step and returns the appropriate result to the boundary layer.</w:t>
        <w:br/>
        <w:t>"""</w:t>
        <w:br/>
        <w:br/>
        <w:t># test_bot_control_login.py</w:t>
        <w:br/>
        <w:t>@pytest.mark.asyncio</w:t>
        <w:br/>
        <w:t>async def test_control_layer_login():</w:t>
        <w:br/>
        <w:t xml:space="preserve">    logging.info("Starting test: Control Layer Processing for Login")</w:t>
        <w:br/>
        <w:t xml:space="preserve">    </w:t>
        <w:br/>
        <w:t xml:space="preserve">    with patch('entity.BrowserEntity.BrowserEntity.login', new_callable=AsyncMock) as mock_login:</w:t>
        <w:br/>
        <w:t xml:space="preserve">        mock_login.return_value = "Login successful!"</w:t>
        <w:br/>
        <w:t xml:space="preserve">        browser_control = BrowserControl()</w:t>
        <w:br/>
        <w:br/>
        <w:t xml:space="preserve">        result = await browser_control.receive_command("login", "example.com", "user", "pass")</w:t>
        <w:br/>
        <w:t xml:space="preserve">        </w:t>
        <w:br/>
        <w:t xml:space="preserve">        logging.info(f"Expected outcome: Control Object Result: Login successful!")</w:t>
        <w:br/>
        <w:t xml:space="preserve">        logging.info(f"Actual outcome: {result}")</w:t>
        <w:br/>
        <w:t xml:space="preserve">        </w:t>
        <w:br/>
        <w:t xml:space="preserve">        assert result == "Control Object Result: Login successful!"</w:t>
        <w:br/>
        <w:t xml:space="preserve">        logging.info("Step 1 executed and Test passed: Control Layer Processing for Login was successful")</w:t>
        <w:br/>
        <w:br/>
        <w:t>@pytest.fixture</w:t>
        <w:br/>
        <w:t>def browser_entity_setup():     # Fixture to setup the BrowserEntity for testing</w:t>
        <w:br/>
        <w:t xml:space="preserve">    with patch('selenium.webdriver.Chrome') as mock_browser:    # Mocking the Chrome browser</w:t>
        <w:br/>
        <w:t xml:space="preserve">        entity = BrowserEntity()    # Creating an instance of BrowserEntity</w:t>
        <w:br/>
        <w:t xml:space="preserve">        entity.driver = Mock()  # Mocking the driver</w:t>
        <w:br/>
        <w:t xml:space="preserve">        entity.driver.get = Mock()  # Mocking the get method</w:t>
        <w:br/>
        <w:t xml:space="preserve">        entity.driver.find_element = Mock() # Mocking the find_element method</w:t>
        <w:br/>
        <w:t xml:space="preserve">        return entity</w:t>
        <w:br/>
        <w:br/>
        <w:t>def test_website_interaction(browser_entity_setup):</w:t>
        <w:br/>
        <w:t xml:space="preserve">    logging.info("Starting test: Website Interaction for Login")    </w:t>
        <w:br/>
        <w:t xml:space="preserve">    </w:t>
        <w:br/>
        <w:t xml:space="preserve">    browser_entity = browser_entity_setup   # Setting up the BrowserEntity</w:t>
        <w:br/>
        <w:t xml:space="preserve">    browser_entity.login = Mock(return_value="Login successful!")   # Mocking the login method</w:t>
        <w:br/>
        <w:t xml:space="preserve">    </w:t>
        <w:br/>
        <w:t xml:space="preserve">    result = browser_entity.login("http://example.com", "user", "pass")  # Calling the login method</w:t>
        <w:br/>
        <w:t xml:space="preserve">    </w:t>
        <w:br/>
        <w:t xml:space="preserve">    logging.info("Expected to attempt login on 'http://example.com'")       </w:t>
        <w:br/>
        <w:t xml:space="preserve">    logging.info(f"Actual outcome: {result}")</w:t>
        <w:br/>
        <w:t xml:space="preserve">    </w:t>
        <w:br/>
        <w:t xml:space="preserve">    assert "Login successful!" in result    # Assertion to check if the login was successful</w:t>
        <w:br/>
        <w:t xml:space="preserve">    logging.info("Step 2 executed and Test passed: Website Interaction for Login was successful")</w:t>
        <w:br/>
        <w:br/>
        <w:t># test_response_generation.py</w:t>
        <w:br/>
        <w:t>@pytest.mark.asyncio</w:t>
        <w:br/>
        <w:t>async def test_response_generation():</w:t>
        <w:br/>
        <w:t xml:space="preserve">    logging.info("Starting test: Response Generation for Login")</w:t>
        <w:br/>
        <w:t xml:space="preserve">    </w:t>
        <w:br/>
        <w:t xml:space="preserve">    with patch('control.BrowserControl.BrowserControl.receive_command', new_callable=AsyncMock) as mock_receive:</w:t>
        <w:br/>
        <w:t xml:space="preserve">        mock_receive.return_value = "Login successful!"</w:t>
        <w:br/>
        <w:t xml:space="preserve">        browser_control = BrowserControl()</w:t>
        <w:br/>
        <w:br/>
        <w:t xml:space="preserve">        result = await browser_control.receive_command("login", "example.com", "user", "pass")</w:t>
        <w:br/>
        <w:t xml:space="preserve">        </w:t>
        <w:br/>
        <w:t xml:space="preserve">        logging.info("Expected outcome: 'Login successful!'")</w:t>
        <w:br/>
        <w:t xml:space="preserve">        logging.info(f"Actual outcome: {result}")</w:t>
        <w:br/>
        <w:t xml:space="preserve">        </w:t>
        <w:br/>
        <w:t xml:space="preserve">        assert "Login successful!" in result</w:t>
        <w:br/>
        <w:t xml:space="preserve">        logging.info("Step 3 executed and Test passed: Response Generation for Login was successful")</w:t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unitTest_navigate_to_website.py ---</w:t>
      </w:r>
    </w:p>
    <w:p>
      <w:r>
        <w:t>from test_init import *</w:t>
        <w:br/>
        <w:t># Define executable steps from the provided use case</w:t>
        <w:br/>
        <w:t>"""</w:t>
        <w:br/>
        <w:t>Executable steps for the navigate_to_website command:</w:t>
        <w:br/>
        <w:t>1. Command Processing and URL Extraction</w:t>
        <w:br/>
        <w:t xml:space="preserve">   - Ensure that the command is correctly processed and the URL is extracted and passed accurately to the control layer.</w:t>
        <w:br/>
        <w:br/>
        <w:t>2. Browser Navigation</w:t>
        <w:br/>
        <w:t xml:space="preserve">   - Verify that the browser control object receives the command and correctly triggers navigation to the URL.</w:t>
        <w:br/>
        <w:br/>
        <w:t>3. Response Generation</w:t>
        <w:br/>
        <w:t xml:space="preserve">   - Check that the correct response about navigation success or failure is generated and would be passed back to the boundary.</w:t>
        <w:br/>
        <w:t>"""</w:t>
        <w:br/>
        <w:br/>
        <w:t># Test for Command Processing and URL Extraction</w:t>
        <w:br/>
        <w:t>@pytest.mark.asyncio</w:t>
        <w:br/>
        <w:t>async def test_command_processing_and_url_extraction():</w:t>
        <w:br/>
        <w:t xml:space="preserve">    logging.info("Starting test: test_command_processing_and_url_extraction")</w:t>
        <w:br/>
        <w:t xml:space="preserve">    with patch('control.BrowserControl.BrowserControl.receive_command', new_callable=AsyncMock) as mock_receive:</w:t>
        <w:br/>
        <w:t xml:space="preserve">        mock_receive.return_value = "Navigating to URL"</w:t>
        <w:br/>
        <w:t xml:space="preserve">        browser_control = BrowserControl()</w:t>
        <w:br/>
        <w:br/>
        <w:t xml:space="preserve">        # Simulate receiving the navigate command with a URL</w:t>
        <w:br/>
        <w:t xml:space="preserve">        result = await browser_control.receive_command("navigate_to_website", "http://example.com")</w:t>
        <w:br/>
        <w:t xml:space="preserve">        </w:t>
        <w:br/>
        <w:t xml:space="preserve">        logging.info(f"Expected outcome: 'Navigating to URL'")</w:t>
        <w:br/>
        <w:t xml:space="preserve">        logging.info(f"Actual outcome: {result}")</w:t>
        <w:br/>
        <w:br/>
        <w:t xml:space="preserve">        assert result == "Navigating to URL"</w:t>
        <w:br/>
        <w:t xml:space="preserve">        logging.info("Step 1 executed and Test passed: Command Processing and URL Extraction was successful")</w:t>
        <w:br/>
        <w:br/>
        <w:t># Test for Browser Navigation</w:t>
        <w:br/>
        <w:t>@pytest.mark.asyncio</w:t>
        <w:br/>
        <w:t>async def test_browser_navigation():</w:t>
        <w:br/>
        <w:t xml:space="preserve">    logging.info("Starting test: test_browser_navigation")</w:t>
        <w:br/>
        <w:t xml:space="preserve">    with patch('entity.BrowserEntity.BrowserEntity.navigate_to_website', new_callable=AsyncMock) as mock_navigate:</w:t>
        <w:br/>
        <w:t xml:space="preserve">        mock_navigate.return_value = "Navigation successful"</w:t>
        <w:br/>
        <w:t xml:space="preserve">        browser_entity = BrowserEntity()</w:t>
        <w:br/>
        <w:t xml:space="preserve">        result = await browser_entity.navigate_to_website("http://example.com")</w:t>
        <w:br/>
        <w:br/>
        <w:t xml:space="preserve">        logging.info("Expected outcome: 'Navigation successful'")</w:t>
        <w:br/>
        <w:t xml:space="preserve">        logging.info(f"Actual outcome: {result}")</w:t>
        <w:br/>
        <w:br/>
        <w:t xml:space="preserve">        assert result == "Navigation successful"</w:t>
        <w:br/>
        <w:t xml:space="preserve">        logging.info("Step 2 executed and Test passed: Browser Navigation was successful")</w:t>
        <w:br/>
        <w:br/>
        <w:t># Test for Response Generation</w:t>
        <w:br/>
        <w:t>@pytest.mark.asyncio</w:t>
        <w:br/>
        <w:t>async def test_response_generation():</w:t>
        <w:br/>
        <w:t xml:space="preserve">    logging.info("Starting test: test_response_generation")</w:t>
        <w:br/>
        <w:t xml:space="preserve">    with patch('control.BrowserControl.BrowserControl.receive_command', new_callable=AsyncMock) as mock_receive:</w:t>
        <w:br/>
        <w:t xml:space="preserve">        mock_receive.return_value = "Navigation confirmed"</w:t>
        <w:br/>
        <w:t xml:space="preserve">        browser_control = BrowserControl()</w:t>
        <w:br/>
        <w:br/>
        <w:t xml:space="preserve">        result = await browser_control.receive_command("confirm_navigation", "http://example.com")</w:t>
        <w:br/>
        <w:br/>
        <w:t xml:space="preserve">        logging.info("Expected outcome: 'Navigation confirmed'")</w:t>
        <w:br/>
        <w:t xml:space="preserve">        logging.info(f"Actual outcome: {result}")</w:t>
        <w:br/>
        <w:br/>
        <w:t xml:space="preserve">        assert result == "Navigation confirmed"</w:t>
        <w:br/>
        <w:t xml:space="preserve">        logging.info("Step 3 executed and Test passed: Response Generation was successful")</w:t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unitTest_project_help.py ---</w:t>
      </w:r>
    </w:p>
    <w:p>
      <w:r>
        <w:t>from test_init import *</w:t>
        <w:br/>
        <w:t>"""</w:t>
        <w:br/>
        <w:t>Executable steps for the project_help use case:</w:t>
        <w:br/>
        <w:t>1. Control Layer Processing</w:t>
        <w:br/>
        <w:t>This test will ensure that BotControl.receive_command() handles the "project_help" command correctly, including proper parameter passing.</w:t>
        <w:br/>
        <w:t>"""</w:t>
        <w:br/>
        <w:br/>
        <w:t># test_project_help_control.py</w:t>
        <w:br/>
        <w:t>@pytest.mark.asyncio</w:t>
        <w:br/>
        <w:t>async def test_project_help_control():</w:t>
        <w:br/>
        <w:t xml:space="preserve">    # Start logging the test case</w:t>
        <w:br/>
        <w:t xml:space="preserve">    logging.info("Starting test: test_project_help_control")</w:t>
        <w:br/>
        <w:t xml:space="preserve">    </w:t>
        <w:br/>
        <w:t xml:space="preserve">    # Mocking the BotControl to simulate control layer behavior</w:t>
        <w:br/>
        <w:t xml:space="preserve">    with patch('control.BotControl.BotControl.receive_command', new_callable=AsyncMock) as mock_command:</w:t>
        <w:br/>
        <w:t xml:space="preserve">        # Setup the mock to return the expected help message</w:t>
        <w:br/>
        <w:t xml:space="preserve">        expected_help_message = "Here are the available commands:..."</w:t>
        <w:br/>
        <w:t xml:space="preserve">        mock_command.return_value = expected_help_message</w:t>
        <w:br/>
        <w:t xml:space="preserve">        </w:t>
        <w:br/>
        <w:t xml:space="preserve">        # Creating an instance of BotControl</w:t>
        <w:br/>
        <w:t xml:space="preserve">        control = BotControl()</w:t>
        <w:br/>
        <w:t xml:space="preserve">        </w:t>
        <w:br/>
        <w:t xml:space="preserve">        # Simulating the command processing</w:t>
        <w:br/>
        <w:t xml:space="preserve">        result = await control.receive_command("project_help")</w:t>
        <w:br/>
        <w:t xml:space="preserve">        </w:t>
        <w:br/>
        <w:t xml:space="preserve">        # Logging expected and actual outcomes</w:t>
        <w:br/>
        <w:t xml:space="preserve">        logging.info(f"Expected outcome: '{expected_help_message}'")</w:t>
        <w:br/>
        <w:t xml:space="preserve">        logging.info(f"Actual outcome: '{result}'")</w:t>
        <w:br/>
        <w:t xml:space="preserve">        </w:t>
        <w:br/>
        <w:t xml:space="preserve">        # Assertion to check if the result is as expected</w:t>
        <w:br/>
        <w:t xml:space="preserve">        assert result == expected_help_message</w:t>
        <w:br/>
        <w:t xml:space="preserve">        logging.info("Step 1 executed and Test passed: Control Layer Processing was successful")</w:t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unitTest_receive_email.py ---</w:t>
      </w:r>
    </w:p>
    <w:p>
      <w:r>
        <w:t>from test_init import *</w:t>
        <w:br/>
        <w:t>"""</w:t>
        <w:br/>
        <w:t>Executable steps for the receive_email use case:</w:t>
        <w:br/>
        <w:t>1. Control Layer Processing</w:t>
        <w:br/>
        <w:t>This test will ensure that BotControl.receive_command() handles the "receive_email" command correctly, including proper parameter passing.</w:t>
        <w:br/>
        <w:br/>
        <w:t>2. Email Handling</w:t>
        <w:br/>
        <w:t>This test will focus on the EmailEntity.send_email_with_attachments() function to ensure it processes the request and handles file operations and email sending as expected.</w:t>
        <w:br/>
        <w:br/>
        <w:t>3. Response Generation</w:t>
        <w:br/>
        <w:t>This test will validate that the control layer correctly interprets the response from the email handling step and returns the appropriate result to the boundary layer.</w:t>
        <w:br/>
        <w:t>"""</w:t>
        <w:br/>
        <w:br/>
        <w:t># test_bot_control.py</w:t>
        <w:br/>
        <w:t>@pytest.mark.asyncio</w:t>
        <w:br/>
        <w:t>async def test_control_layer_processing():</w:t>
        <w:br/>
        <w:t xml:space="preserve">    # Start logging the test case</w:t>
        <w:br/>
        <w:t xml:space="preserve">    logging.info("Starting test: test_control_layer_processing")</w:t>
        <w:br/>
        <w:t xml:space="preserve">    </w:t>
        <w:br/>
        <w:t xml:space="preserve">    # Mocking the email sending function to simulate email sending without actual I/O operations</w:t>
        <w:br/>
        <w:t xml:space="preserve">    with patch('entity.EmailEntity.send_email_with_attachments', new_callable=AsyncMock) as mock_email: </w:t>
        <w:br/>
        <w:t xml:space="preserve">        mock_email.return_value = "Email with file 'testfile.txt' sent successfully!"       </w:t>
        <w:br/>
        <w:t xml:space="preserve">        # Creating an instance of BotControl</w:t>
        <w:br/>
        <w:t xml:space="preserve">        bot_control = BotControl()</w:t>
        <w:br/>
        <w:t xml:space="preserve">        </w:t>
        <w:br/>
        <w:t xml:space="preserve">        # Calling the receive_command method and passing the command and filename</w:t>
        <w:br/>
        <w:t xml:space="preserve">        result = await bot_control.receive_command("receive_email", "testfile.txt")</w:t>
        <w:br/>
        <w:t xml:space="preserve">        </w:t>
        <w:br/>
        <w:t xml:space="preserve">        # Logging expected and actual outcomes</w:t>
        <w:br/>
        <w:t xml:space="preserve">        logging.info(f"Expected outcome: 'Email with file 'testfile.txt' sent successfully!'")</w:t>
        <w:br/>
        <w:t xml:space="preserve">        logging.info(f"Actual outcome: {result}")</w:t>
        <w:br/>
        <w:t xml:space="preserve">        </w:t>
        <w:br/>
        <w:t xml:space="preserve">        # Assertion to check if the result is as expected</w:t>
        <w:br/>
        <w:t xml:space="preserve">        assert result == "Email with file 'testfile.txt' sent successfully!"</w:t>
        <w:br/>
        <w:t xml:space="preserve">        logging.info("Step 1 executed and Test passed: Control Layer Processing was successful")</w:t>
        <w:br/>
        <w:br/>
        <w:br/>
        <w:t># test_email_handling.py</w:t>
        <w:br/>
        <w:t>def test_email_handling():</w:t>
        <w:br/>
        <w:t xml:space="preserve">    # Start logging the test case</w:t>
        <w:br/>
        <w:t xml:space="preserve">    logging.info("Starting test: test_email_handling")</w:t>
        <w:br/>
        <w:t xml:space="preserve">    </w:t>
        <w:br/>
        <w:t xml:space="preserve">    # Mocking the SMTP class to simulate sending an email</w:t>
        <w:br/>
        <w:t xml:space="preserve">    with patch('smtplib.SMTP') as mock_smtp:</w:t>
        <w:br/>
        <w:t xml:space="preserve">        # Simulating the sending of an email</w:t>
        <w:br/>
        <w:t xml:space="preserve">        result = send_email_with_attachments("testfile.txt")</w:t>
        <w:br/>
        <w:t xml:space="preserve">        </w:t>
        <w:br/>
        <w:t xml:space="preserve">        # Logging expected and actual outcomes</w:t>
        <w:br/>
        <w:t xml:space="preserve">        logging.info("Expected outcome: Contains 'Email with file 'testfile.txt' sent successfully!'")</w:t>
        <w:br/>
        <w:t xml:space="preserve">        logging.info(f"Actual outcome: {result}")</w:t>
        <w:br/>
        <w:t xml:space="preserve">        </w:t>
        <w:br/>
        <w:t xml:space="preserve">        # Assertion to check if the result contains the success message</w:t>
        <w:br/>
        <w:t xml:space="preserve">        assert "Email with file 'testfile.txt' sent successfully!" in result</w:t>
        <w:br/>
        <w:t xml:space="preserve">        logging.info("Step 2 executed and Test passed: Email handling was successful")</w:t>
        <w:br/>
        <w:br/>
        <w:br/>
        <w:t># test_response_generation.py</w:t>
        <w:br/>
        <w:t>@pytest.mark.asyncio</w:t>
        <w:br/>
        <w:t>async def test_response_generation():</w:t>
        <w:br/>
        <w:t xml:space="preserve">    # Start logging the test case</w:t>
        <w:br/>
        <w:t xml:space="preserve">    logging.info("Starting test: test_response_generation")</w:t>
        <w:br/>
        <w:t xml:space="preserve">    </w:t>
        <w:br/>
        <w:t xml:space="preserve">    # Mocking the BotControl.receive_command to simulate control layer behavior</w:t>
        <w:br/>
        <w:t xml:space="preserve">    with patch('control.BotControl.BotControl.receive_command', new_callable=AsyncMock) as mock_receive:</w:t>
        <w:br/>
        <w:t xml:space="preserve">        mock_receive.return_value = "Email with file 'testfile.txt' sent successfully!"</w:t>
        <w:br/>
        <w:t xml:space="preserve">        </w:t>
        <w:br/>
        <w:t xml:space="preserve">        # Creating an instance of BotControl</w:t>
        <w:br/>
        <w:t xml:space="preserve">        bot_control = BotControl()</w:t>
        <w:br/>
        <w:t xml:space="preserve">        </w:t>
        <w:br/>
        <w:t xml:space="preserve">        # Calling the receive_command method and passing the command and filename</w:t>
        <w:br/>
        <w:t xml:space="preserve">        result = await bot_control.receive_command("receive_email", "testfile.txt")</w:t>
        <w:br/>
        <w:t xml:space="preserve">        </w:t>
        <w:br/>
        <w:t xml:space="preserve">        # Logging expected and actual outcomes</w:t>
        <w:br/>
        <w:t xml:space="preserve">        logging.info("Expected outcome: 'Email with file 'testfile.txt' sent successfully!'")</w:t>
        <w:br/>
        <w:t xml:space="preserve">        logging.info(f"Actual outcome: {result}")</w:t>
        <w:br/>
        <w:t xml:space="preserve">        </w:t>
        <w:br/>
        <w:t xml:space="preserve">        # Assertion to check if the result is as expected</w:t>
        <w:br/>
        <w:t xml:space="preserve">        assert "Email with file 'testfile.txt' sent successfully!" in result</w:t>
        <w:br/>
        <w:t xml:space="preserve">        logging.info("Step 3 executed and Test passed: Response generation was successful")</w:t>
        <w:br/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  <w:br/>
        <w:br/>
        <w:br/>
        <w:t>"""</w:t>
        <w:br/>
        <w:t>@pytest.mark.asyncio</w:t>
        <w:br/>
        <w:t>async def test_handle_receive_email():</w:t>
        <w:br/>
        <w:t xml:space="preserve">    # Explanation: Patching the 'receive_command' to simulate control layer behavior without actual execution.</w:t>
        <w:br/>
        <w:t xml:space="preserve">    with patch('control.BotControl.BotControl.receive_command', new_callable=AsyncMock) as mock_receive_command:</w:t>
        <w:br/>
        <w:t xml:space="preserve">        # Expected return value from the mocked method</w:t>
        <w:br/>
        <w:t xml:space="preserve">        mock_receive_command.return_value = "Email with file 'monitor_price.html' sent successfully!"</w:t>
        <w:br/>
        <w:br/>
        <w:t xml:space="preserve">        # Instantiate BotControl to test the interaction within the control layer</w:t>
        <w:br/>
        <w:t xml:space="preserve">        control = BotControl()</w:t>
        <w:br/>
        <w:br/>
        <w:t xml:space="preserve">        # Explanation: This line simulates the control layer receiving the 'receive_email' command with a filename.</w:t>
        <w:br/>
        <w:t xml:space="preserve">        result = await control.receive_command("receive_email", "monitor_price.html")</w:t>
        <w:br/>
        <w:br/>
        <w:t xml:space="preserve">        # Logging the result to understand what happens when the command is processed</w:t>
        <w:br/>
        <w:t xml:space="preserve">        logging.info(f'Result of receive_command: {result}')</w:t>
        <w:br/>
        <w:br/>
        <w:t xml:space="preserve">        # Explanation: Assert that the mocked method returns the expected result</w:t>
        <w:br/>
        <w:t xml:space="preserve">        assert result == "Email with file 'monitor_price.html' sent successfully!"</w:t>
        <w:br/>
        <w:t xml:space="preserve">        # Explanation: Ensure that the method was called exactly once with expected parameters</w:t>
        <w:br/>
        <w:t xml:space="preserve">        mock_receive_command.assert_called_once_with("receive_email", "monitor_price.html")</w:t>
        <w:br/>
        <w:t xml:space="preserve">        """</w:t>
      </w:r>
    </w:p>
    <w:p>
      <w:r>
        <w:br w:type="page"/>
      </w:r>
    </w:p>
    <w:p>
      <w:r>
        <w:t>--- unitTest_start_monitoring_availability.py ---</w:t>
      </w:r>
    </w:p>
    <w:p>
      <w:r>
        <w:t>from test_init import *</w:t>
        <w:br/>
        <w:t>"""</w:t>
        <w:br/>
        <w:t>Executable steps for the `start_monitoring_availability` use case:</w:t>
        <w:br/>
        <w:br/>
        <w:t>1. Control Layer Processing:</w:t>
        <w:br/>
        <w:t xml:space="preserve">   This test ensures that `AvailabilityControl.receive_command()` handles the "start_monitoring_availability" command correctly,</w:t>
        <w:br/>
        <w:t xml:space="preserve">   including proper parameter passing for the URL, date, and frequency.</w:t>
        <w:br/>
        <w:br/>
        <w:t>2. Availability Monitoring Initiation:</w:t>
        <w:br/>
        <w:t xml:space="preserve">   This test verifies that the control layer starts the monitoring process by calling `check_availability()` at regular intervals.</w:t>
        <w:br/>
        <w:br/>
        <w:t>3. Stop Monitoring Logic:</w:t>
        <w:br/>
        <w:t xml:space="preserve">   This test confirms that the monitoring can be stopped correctly using the "stop_monitoring_availability" command and that the final results are collected.</w:t>
        <w:br/>
        <w:t>"""</w:t>
        <w:br/>
        <w:br/>
        <w:t># Test 1: Control Layer Processing</w:t>
        <w:br/>
        <w:t>@pytest.mark.asyncio</w:t>
        <w:br/>
        <w:t>async def test_control_layer_processing():</w:t>
        <w:br/>
        <w:t xml:space="preserve">    logging.info("Starting test: test_control_layer_processing")</w:t>
        <w:br/>
        <w:br/>
        <w:t xml:space="preserve">    url = "https://example.com/availability"</w:t>
        <w:br/>
        <w:t xml:space="preserve">    frequency = 1</w:t>
        <w:br/>
        <w:t xml:space="preserve">    logging.info(f"Testing command processing for URL: {url} with frequency: {frequency}")</w:t>
        <w:br/>
        <w:br/>
        <w:t xml:space="preserve">    # Mock the actual command handling to simulate command receipt and processing</w:t>
        <w:br/>
        <w:t xml:space="preserve">    with patch('control.AvailabilityControl.AvailabilityControl.receive_command', new_callable=AsyncMock) as mock_receive:</w:t>
        <w:br/>
        <w:t xml:space="preserve">        logging.info("Patching receive_command method...")</w:t>
        <w:br/>
        <w:br/>
        <w:t xml:space="preserve">        # Simulate receiving the 'start_monitoring_availability' command</w:t>
        <w:br/>
        <w:t xml:space="preserve">        result = await AvailabilityControl().receive_command("start_monitoring_availability", url, None, frequency)</w:t>
        <w:br/>
        <w:br/>
        <w:t xml:space="preserve">        logging.info("Verifying if 'start_monitoring_availability' was processed correctly...")</w:t>
        <w:br/>
        <w:t xml:space="preserve">        assert "start_monitoring_availability" in str(mock_receive.call_args)</w:t>
        <w:br/>
        <w:t xml:space="preserve">        assert mock_receive.call_args[0][1] == url</w:t>
        <w:br/>
        <w:t xml:space="preserve">        assert mock_receive.call_args[0][3] == frequency</w:t>
        <w:br/>
        <w:t xml:space="preserve">        logging.info("Test passed: Control layer processed 'start_monitoring_availability' correctly.")</w:t>
        <w:br/>
        <w:br/>
        <w:t># Test 2: Availability Monitoring Initiation</w:t>
        <w:br/>
        <w:t>@pytest.mark.asyncio</w:t>
        <w:br/>
        <w:t>async def test_availability_monitoring_initiation():</w:t>
        <w:br/>
        <w:t xml:space="preserve">    logging.info("Starting test: test_availability_monitoring_initiation")</w:t>
        <w:br/>
        <w:br/>
        <w:t xml:space="preserve">    availability_control = AvailabilityControl()</w:t>
        <w:br/>
        <w:t xml:space="preserve">    url = "https://example.com/availability"</w:t>
        <w:br/>
        <w:t xml:space="preserve">    frequency = 3</w:t>
        <w:br/>
        <w:t xml:space="preserve">    logging.info(f"Initiating availability monitoring for URL: {url} with frequency: {frequency}")</w:t>
        <w:br/>
        <w:br/>
        <w:t xml:space="preserve">    # Mock the check_availability method to return a constant value</w:t>
        <w:br/>
        <w:t xml:space="preserve">    with patch.object(availability_control, 'check_availability', new_callable=AsyncMock) as mock_check_availability:</w:t>
        <w:br/>
        <w:t xml:space="preserve">        logging.info("Patching check_availability method...")</w:t>
        <w:br/>
        <w:t xml:space="preserve">        mock_check_availability.return_value = "Available"</w:t>
        <w:br/>
        <w:br/>
        <w:t xml:space="preserve">        # Start the monitoring process (monitoring in a separate task)</w:t>
        <w:br/>
        <w:t xml:space="preserve">        monitoring_task = asyncio.create_task(availability_control.start_monitoring_availability(url, None, frequency))</w:t>
        <w:br/>
        <w:t xml:space="preserve">        logging.info("Monitoring task started.")</w:t>
        <w:br/>
        <w:br/>
        <w:t xml:space="preserve">        # Simulate a brief period of monitoring (e.g., for two intervals)</w:t>
        <w:br/>
        <w:t xml:space="preserve">        await asyncio.sleep(8)</w:t>
        <w:br/>
        <w:t xml:space="preserve">        logging.info(f"Simulated monitoring for 5 seconds, checking number of calls to check_availability.")</w:t>
        <w:br/>
        <w:br/>
        <w:t xml:space="preserve">        # Check if check_availability was called twice due to the frequency</w:t>
        <w:br/>
        <w:t xml:space="preserve">        assert mock_check_availability.call_count == 2, f"Expected 2 availability checks, but got {mock_check_availability.call_count}"</w:t>
        <w:br/>
        <w:t xml:space="preserve">        logging.info("Test passed: Availability monitoring initiated and 'check_availability' called twice.")</w:t>
        <w:br/>
        <w:br/>
        <w:t xml:space="preserve">        # Stop the monitoring</w:t>
        <w:br/>
        <w:t xml:space="preserve">        logging.info("Stopping availability monitoring...")</w:t>
        <w:br/>
        <w:t xml:space="preserve">        availability_control.stop_monitoring_availability()</w:t>
        <w:br/>
        <w:t xml:space="preserve">        await monitoring_task  # Wait for the task to stop</w:t>
        <w:br/>
        <w:br/>
        <w:t xml:space="preserve">    # Ensure monitoring stopped and results were collected</w:t>
        <w:br/>
        <w:t xml:space="preserve">    assert len(availability_control.results) == 2</w:t>
        <w:br/>
        <w:t xml:space="preserve">    logging.info(f"Test passed: Monitoring stopped with {len(availability_control.results)} results.")</w:t>
        <w:br/>
        <w:br/>
        <w:t># Test 3: Stop Monitoring Logic</w:t>
        <w:br/>
        <w:t>@pytest.mark.asyncio</w:t>
        <w:br/>
        <w:t>async def test_stop_monitoring_logic():</w:t>
        <w:br/>
        <w:t xml:space="preserve">    logging.info("Starting test: test_stop_monitoring_logic")</w:t>
        <w:br/>
        <w:br/>
        <w:t xml:space="preserve">    availability_control = AvailabilityControl()</w:t>
        <w:br/>
        <w:t xml:space="preserve">    url = "https://example.com/availability"</w:t>
        <w:br/>
        <w:t xml:space="preserve">    frequency = 1</w:t>
        <w:br/>
        <w:t xml:space="preserve">    logging.info(f"Initiating monitoring to test stopping logic for URL: {url} with frequency: {frequency}")</w:t>
        <w:br/>
        <w:br/>
        <w:t xml:space="preserve">    # Mock check_availability method</w:t>
        <w:br/>
        <w:t xml:space="preserve">    with patch.object(availability_control, 'check_availability', new_callable=AsyncMock) as mock_check_availability:</w:t>
        <w:br/>
        <w:t xml:space="preserve">        logging.info("Patching check_availability method...")</w:t>
        <w:br/>
        <w:t xml:space="preserve">        mock_check_availability.return_value = "Available"</w:t>
        <w:br/>
        <w:br/>
        <w:t xml:space="preserve">        # Start monitoring</w:t>
        <w:br/>
        <w:t xml:space="preserve">        monitoring_task = asyncio.create_task(availability_control.start_monitoring_availability(url, None, frequency))</w:t>
        <w:br/>
        <w:t xml:space="preserve">        logging.info("Monitoring task started.")</w:t>
        <w:br/>
        <w:br/>
        <w:t xml:space="preserve">        # Simulate monitoring for one interval</w:t>
        <w:br/>
        <w:t xml:space="preserve">        await asyncio.sleep(2)</w:t>
        <w:br/>
        <w:t xml:space="preserve">        logging.info("Simulated monitoring for 6 seconds, stopping monitoring now.")</w:t>
        <w:br/>
        <w:br/>
        <w:t xml:space="preserve">        # Stop the monitoring</w:t>
        <w:br/>
        <w:t xml:space="preserve">        availability_control.stop_monitoring_availability()</w:t>
        <w:br/>
        <w:t xml:space="preserve">        await monitoring_task  # Wait for the task to stop</w:t>
        <w:br/>
        <w:br/>
        <w:t xml:space="preserve">        # Ensure the monitoring has stopped</w:t>
        <w:br/>
        <w:t xml:space="preserve">        assert availability_control.is_monitoring == False</w:t>
        <w:br/>
        <w:t xml:space="preserve">        assert len(availability_control.results) &gt;= 1</w:t>
        <w:br/>
        <w:t xml:space="preserve">        logging.info(f"Test passed: Monitoring stopped with {len(availability_control.results)} result(s).")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unitTest_start_monitoring_price.py ---</w:t>
      </w:r>
    </w:p>
    <w:p>
      <w:r>
        <w:t>from test_init import *</w:t>
        <w:br/>
        <w:t>"""</w:t>
        <w:br/>
        <w:t>Executable steps for the `start_monitoring_price` use case:</w:t>
        <w:br/>
        <w:br/>
        <w:t>1. Control Layer Processing:</w:t>
        <w:br/>
        <w:t xml:space="preserve">   This test will ensure that `PriceControl.receive_command()` correctly handles the "start_monitoring_price" command,</w:t>
        <w:br/>
        <w:t xml:space="preserve">   including proper URL and frequency parameter passing.</w:t>
        <w:br/>
        <w:br/>
        <w:t>2. Price Monitoring Initiation:</w:t>
        <w:br/>
        <w:t xml:space="preserve">   This test will verify that the control layer starts the monitoring process by repeatedly calling `get_price()` at regular intervals.</w:t>
        <w:br/>
        <w:br/>
        <w:t>3. Stop Monitoring Logic:</w:t>
        <w:br/>
        <w:t xml:space="preserve">   This test confirms that the monitoring can be stopped correctly using the "stop_monitoring_price" command and that final results are collected.</w:t>
        <w:br/>
        <w:t>"""</w:t>
        <w:br/>
        <w:br/>
        <w:t># Test 1: Control Layer Processing for start_monitoring_price command</w:t>
        <w:br/>
        <w:t>@pytest.mark.asyncio</w:t>
        <w:br/>
        <w:t>async def test_control_layer_processing():</w:t>
        <w:br/>
        <w:t xml:space="preserve">    logging.info("Starting test: test_control_layer_processing")</w:t>
        <w:br/>
        <w:br/>
        <w:t xml:space="preserve">    url = "https://example.com/product"</w:t>
        <w:br/>
        <w:t xml:space="preserve">    frequency = 2</w:t>
        <w:br/>
        <w:t xml:space="preserve">    logging.info(f"Testing command processing for URL: {url} with frequency: {frequency}")</w:t>
        <w:br/>
        <w:br/>
        <w:t xml:space="preserve">    # Mock the actual command handling to simulate command receipt and processing</w:t>
        <w:br/>
        <w:t xml:space="preserve">    with patch('control.PriceControl.PriceControl.receive_command', new_callable=AsyncMock) as mock_receive:</w:t>
        <w:br/>
        <w:t xml:space="preserve">        logging.info("Patching receive_command method...")</w:t>
        <w:br/>
        <w:t xml:space="preserve">        </w:t>
        <w:br/>
        <w:t xml:space="preserve">        # Simulate receiving the 'start_monitoring_price' command</w:t>
        <w:br/>
        <w:t xml:space="preserve">        result = await PriceControl().receive_command("start_monitoring_price", url, frequency)</w:t>
        <w:br/>
        <w:t xml:space="preserve">        </w:t>
        <w:br/>
        <w:t xml:space="preserve">        logging.info("Verifying if 'start_monitoring_price' was processed correctly...")</w:t>
        <w:br/>
        <w:t xml:space="preserve">        assert "start_monitoring_price" in str(mock_receive.call_args)</w:t>
        <w:br/>
        <w:t xml:space="preserve">        assert mock_receive.call_args[0][1] == url</w:t>
        <w:br/>
        <w:t xml:space="preserve">        assert mock_receive.call_args[0][2] == frequency</w:t>
        <w:br/>
        <w:t xml:space="preserve">        logging.info("Test passed: Control layer processed 'start_monitoring_price' correctly.")</w:t>
        <w:br/>
        <w:br/>
        <w:t># Test 2: Price Monitoring Initiation</w:t>
        <w:br/>
        <w:t>@pytest.mark.asyncio</w:t>
        <w:br/>
        <w:t>async def test_price_monitoring_initiation():</w:t>
        <w:br/>
        <w:t xml:space="preserve">    logging.info("Starting test: test_price_monitoring_initiation")</w:t>
        <w:br/>
        <w:br/>
        <w:t xml:space="preserve">    price_control = PriceControl()</w:t>
        <w:br/>
        <w:t xml:space="preserve">    url = "https://example.com/product"</w:t>
        <w:br/>
        <w:t xml:space="preserve">    frequency = 3</w:t>
        <w:br/>
        <w:t xml:space="preserve">    logging.info(f"Initiating price monitoring for URL: {url} with frequency: {frequency}")</w:t>
        <w:br/>
        <w:br/>
        <w:t xml:space="preserve">    # Mock the get_price method to return a constant value</w:t>
        <w:br/>
        <w:t xml:space="preserve">    with patch.object(price_control, 'get_price', new_callable=AsyncMock) as mock_get_price:</w:t>
        <w:br/>
        <w:t xml:space="preserve">        logging.info("Patching get_price method...")</w:t>
        <w:br/>
        <w:t xml:space="preserve">        mock_get_price.return_value = "100.00"</w:t>
        <w:br/>
        <w:br/>
        <w:t xml:space="preserve">        # Start the monitoring process (monitoring in a separate task)</w:t>
        <w:br/>
        <w:t xml:space="preserve">        monitoring_task = asyncio.create_task(price_control.start_monitoring_price(url, frequency))</w:t>
        <w:br/>
        <w:t xml:space="preserve">        logging.info("Monitoring task started.")</w:t>
        <w:br/>
        <w:br/>
        <w:t xml:space="preserve">        # Simulate a brief period of monitoring (e.g., two intervals)</w:t>
        <w:br/>
        <w:t xml:space="preserve">        await asyncio.sleep(8)</w:t>
        <w:br/>
        <w:t xml:space="preserve">        logging.info(f"Simulated monitoring for 5 seconds, checking number of calls to get_price.")</w:t>
        <w:br/>
        <w:br/>
        <w:t xml:space="preserve">        # Check if get_price was called twice due to the frequency</w:t>
        <w:br/>
        <w:t xml:space="preserve">        assert mock_get_price.call_count == 2, f"Expected 2 price checks, but got {mock_get_price.call_count}"</w:t>
        <w:br/>
        <w:t xml:space="preserve">        logging.info("Test passed: Price monitoring initiated and 'get_price' called twice.")</w:t>
        <w:br/>
        <w:br/>
        <w:t xml:space="preserve">        # Stop the monitoring</w:t>
        <w:br/>
        <w:t xml:space="preserve">        logging.info("Stopping price monitoring...")</w:t>
        <w:br/>
        <w:t xml:space="preserve">        price_control.stop_monitoring_price()</w:t>
        <w:br/>
        <w:t xml:space="preserve">        await monitoring_task  # Wait for the task to stop</w:t>
        <w:br/>
        <w:br/>
        <w:t xml:space="preserve">    # Ensure monitoring stopped and results were collected</w:t>
        <w:br/>
        <w:t xml:space="preserve">    assert len(price_control.results) == 2</w:t>
        <w:br/>
        <w:t xml:space="preserve">    logging.info(f"Test passed: Monitoring stopped with {len(price_control.results)} results.")</w:t>
        <w:br/>
        <w:br/>
        <w:t># Test 3: Stop Monitoring Logic</w:t>
        <w:br/>
        <w:t>@pytest.mark.asyncio</w:t>
        <w:br/>
        <w:t>async def test_stop_monitoring_logic():</w:t>
        <w:br/>
        <w:t xml:space="preserve">    logging.info("Starting test: test_stop_monitoring_logic")</w:t>
        <w:br/>
        <w:br/>
        <w:t xml:space="preserve">    price_control = PriceControl()</w:t>
        <w:br/>
        <w:t xml:space="preserve">    url = "https://example.com/product"</w:t>
        <w:br/>
        <w:t xml:space="preserve">    frequency = 2</w:t>
        <w:br/>
        <w:t xml:space="preserve">    logging.info(f"Initiating monitoring to test stopping logic for URL: {url} with frequency: {frequency}")</w:t>
        <w:br/>
        <w:br/>
        <w:t xml:space="preserve">    # Mock get_price method</w:t>
        <w:br/>
        <w:t xml:space="preserve">    with patch.object(price_control, 'get_price', new_callable=AsyncMock) as mock_get_price:</w:t>
        <w:br/>
        <w:t xml:space="preserve">        logging.info("Patching get_price method...")</w:t>
        <w:br/>
        <w:t xml:space="preserve">        mock_get_price.return_value = "100.00"</w:t>
        <w:br/>
        <w:br/>
        <w:t xml:space="preserve">        # Start monitoring</w:t>
        <w:br/>
        <w:t xml:space="preserve">        monitoring_task = asyncio.create_task(price_control.start_monitoring_price(url, frequency))</w:t>
        <w:br/>
        <w:t xml:space="preserve">        logging.info("Monitoring task started.")</w:t>
        <w:br/>
        <w:br/>
        <w:t xml:space="preserve">        # Simulate monitoring for one interval</w:t>
        <w:br/>
        <w:t xml:space="preserve">        await asyncio.sleep(3)</w:t>
        <w:br/>
        <w:t xml:space="preserve">        logging.info("Simulated monitoring for 3 seconds, stopping monitoring now.")</w:t>
        <w:br/>
        <w:br/>
        <w:t xml:space="preserve">        # Stop the monitoring</w:t>
        <w:br/>
        <w:t xml:space="preserve">        price_control.stop_monitoring_price()</w:t>
        <w:br/>
        <w:t xml:space="preserve">        await monitoring_task  # Wait for the task to stop</w:t>
        <w:br/>
        <w:br/>
        <w:t xml:space="preserve">        # Ensure the monitoring has stopped</w:t>
        <w:br/>
        <w:t xml:space="preserve">        assert price_control.is_monitoring == False</w:t>
        <w:br/>
        <w:t xml:space="preserve">        assert len(price_control.results) &gt;= 1</w:t>
        <w:br/>
        <w:t xml:space="preserve">        logging.info(f"Test passed: Monitoring stopped with {len(price_control.results)} result(s).")</w:t>
        <w:br/>
        <w:br/>
        <w:t>if __name__ == "__main__":</w:t>
        <w:br/>
        <w:t xml:space="preserve">    pytest.main([__file__])</w:t>
      </w:r>
    </w:p>
    <w:p>
      <w:r>
        <w:br w:type="page"/>
      </w:r>
    </w:p>
    <w:p>
      <w:r>
        <w:t>--- unitTest_stop_monitoring_availability.py ---</w:t>
      </w:r>
    </w:p>
    <w:p>
      <w:r>
        <w:t>from test_init import *</w:t>
        <w:br/>
        <w:t>"""</w:t>
        <w:br/>
        <w:t>Executable steps for the 'Stop_monitoring_availability' use case:</w:t>
        <w:br/>
        <w:br/>
        <w:t>1. Control Layer Processing:</w:t>
        <w:br/>
        <w:t xml:space="preserve">   This test ensures that `AvailabilityControl.receive_command()` correctly handles the "stop_monitoring_availability" command.</w:t>
        <w:br/>
        <w:br/>
        <w:t>2. Monitoring Termination:</w:t>
        <w:br/>
        <w:t xml:space="preserve">   This test verifies that the control layer terminates an ongoing availability monitoring session.</w:t>
        <w:br/>
        <w:br/>
        <w:t>3. Final Results Summary:</w:t>
        <w:br/>
        <w:t xml:space="preserve">   This test confirms that the control layer returns the correct summary of monitoring results once the process is terminated.</w:t>
        <w:br/>
        <w:t>"""</w:t>
        <w:br/>
        <w:br/>
        <w:t># Test 1: Control Layer Processing for stop_monitoring_availability command</w:t>
        <w:br/>
        <w:t>@pytest.mark.asyncio</w:t>
        <w:br/>
        <w:t>async def test_control_layer_processing():</w:t>
        <w:br/>
        <w:t xml:space="preserve">    logging.info("Starting test: Control Layer Processing for stop_monitoring_availability command")</w:t>
        <w:br/>
        <w:br/>
        <w:t xml:space="preserve">    with patch('control.AvailabilityControl.AvailabilityControl.receive_command', new_callable=AsyncMock) as mock_receive:</w:t>
        <w:br/>
        <w:t xml:space="preserve">        # Simulate receiving the 'stop_monitoring_availability' command</w:t>
        <w:br/>
        <w:t xml:space="preserve">        result = await AvailabilityControl().receive_command("stop_monitoring_availability")</w:t>
        <w:br/>
        <w:br/>
        <w:t xml:space="preserve">        # Verify that the command was processed correctly</w:t>
        <w:br/>
        <w:t xml:space="preserve">        assert "stop_monitoring_availability" in str(mock_receive.call_args)</w:t>
        <w:br/>
        <w:t xml:space="preserve">        logging.info("Test passed: Control layer processed stop_monitoring_availability command successfully.")</w:t>
        <w:br/>
        <w:br/>
        <w:t># Test 2: Monitoring Termination</w:t>
        <w:br/>
        <w:t>@pytest.mark.asyncio</w:t>
        <w:br/>
        <w:t>async def test_monitoring_termination():</w:t>
        <w:br/>
        <w:t xml:space="preserve">    logging.info("Starting test: Monitoring Termination for stop_monitoring_availability")</w:t>
        <w:br/>
        <w:br/>
        <w:t xml:space="preserve">    availability_control = AvailabilityControl()</w:t>
        <w:br/>
        <w:t xml:space="preserve">    availability_control.is_monitoring = True  # Simulate that monitoring is active</w:t>
        <w:br/>
        <w:t xml:space="preserve">    availability_control.results = ["Availability at URL was available.", "Availability was checked again."]</w:t>
        <w:br/>
        <w:br/>
        <w:t xml:space="preserve">    # Simulate monitoring stop</w:t>
        <w:br/>
        <w:t xml:space="preserve">    logging.info("Stopping availability monitoring...")</w:t>
        <w:br/>
        <w:t xml:space="preserve">    result = availability_control.stop_monitoring_availability()</w:t>
        <w:br/>
        <w:br/>
        <w:t xml:space="preserve">    # Verify that monitoring was stopped and flag was set correctly</w:t>
        <w:br/>
        <w:t xml:space="preserve">    assert availability_control.is_monitoring == False</w:t>
        <w:br/>
        <w:t xml:space="preserve">    logging.info("Test passed: Monitoring was terminated successfully.")</w:t>
        <w:br/>
        <w:br/>
        <w:t># Test 3: Final Results Summary</w:t>
        <w:br/>
        <w:t>@pytest.mark.asyncio</w:t>
        <w:br/>
        <w:t>async def test_final_summary_generation():</w:t>
        <w:br/>
        <w:t xml:space="preserve">    logging.info("Starting test: Final Results Summary for stop_monitoring_availability")</w:t>
        <w:br/>
        <w:br/>
        <w:t xml:space="preserve">    availability_control = AvailabilityControl()</w:t>
        <w:br/>
        <w:t xml:space="preserve">    availability_control.is_monitoring = True  # Simulate an ongoing monitoring session</w:t>
        <w:br/>
        <w:t xml:space="preserve">    availability_control.results = ["Availability at URL was available.", "Availability was checked again."]</w:t>
        <w:br/>
        <w:br/>
        <w:t xml:space="preserve">    # Simulate the monitoring stop and ensure results are collected</w:t>
        <w:br/>
        <w:t xml:space="preserve">    logging.info("Stopping availability monitoring and generating final summary...")</w:t>
        <w:br/>
        <w:t xml:space="preserve">    result = availability_control.stop_monitoring_availability()</w:t>
        <w:br/>
        <w:br/>
        <w:t xml:space="preserve">    # Verify that the summary contains the expected results</w:t>
        <w:br/>
        <w:t xml:space="preserve">    assert "Availability at URL was available." in result</w:t>
        <w:br/>
        <w:t xml:space="preserve">    assert "Availability was checked again." in result</w:t>
        <w:br/>
        <w:t xml:space="preserve">    assert "Monitoring stopped successfully!" in result</w:t>
        <w:br/>
        <w:t xml:space="preserve">    logging.info("Test passed: Final summary generated correctly.")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unitTest_stop_monitoring_price.py ---</w:t>
      </w:r>
    </w:p>
    <w:p>
      <w:r>
        <w:t>from test_init import *</w:t>
        <w:br/>
        <w:t>"""</w:t>
        <w:br/>
        <w:t>Executable steps for the `stop_monitoring_price` use case:</w:t>
        <w:br/>
        <w:br/>
        <w:t>1. Control Layer Processing:</w:t>
        <w:br/>
        <w:t xml:space="preserve">   This test will ensure that `PriceControl.receive_command()` correctly handles the "stop_monitoring_price" command,</w:t>
        <w:br/>
        <w:t xml:space="preserve">   including the proper termination of the price monitoring process.</w:t>
        <w:br/>
        <w:br/>
        <w:t>2. Stop Monitoring Logic:</w:t>
        <w:br/>
        <w:t xml:space="preserve">   This test verifies that the control layer stops the price monitoring process and collects the final results correctly.</w:t>
        <w:br/>
        <w:br/>
        <w:t>3. Final Summary Generation:</w:t>
        <w:br/>
        <w:t xml:space="preserve">   This test confirms that the control layer generates and returns a final summary of the monitoring session, containing the collected price results.</w:t>
        <w:br/>
        <w:t>"""</w:t>
        <w:br/>
        <w:br/>
        <w:t># Test 1: Control Layer Processing for stop_monitoring_price command</w:t>
        <w:br/>
        <w:t>@pytest.mark.asyncio</w:t>
        <w:br/>
        <w:t>async def test_control_layer_processing():</w:t>
        <w:br/>
        <w:t xml:space="preserve">    logging.info("Starting test: test_control_layer_processing")</w:t>
        <w:br/>
        <w:br/>
        <w:t xml:space="preserve">    # Mock the actual command handling to simulate command receipt and processing</w:t>
        <w:br/>
        <w:t xml:space="preserve">    with patch('control.PriceControl.PriceControl.receive_command', new_callable=AsyncMock) as mock_receive:</w:t>
        <w:br/>
        <w:t xml:space="preserve">        logging.info("Patching receive_command method...")</w:t>
        <w:br/>
        <w:t xml:space="preserve">        </w:t>
        <w:br/>
        <w:t xml:space="preserve">        # Simulate receiving the 'stop_monitoring_price' command</w:t>
        <w:br/>
        <w:t xml:space="preserve">        result = await PriceControl().receive_command("stop_monitoring_price")</w:t>
        <w:br/>
        <w:t xml:space="preserve">        </w:t>
        <w:br/>
        <w:t xml:space="preserve">        logging.info("Verifying if 'stop_monitoring_price' was processed correctly...")</w:t>
        <w:br/>
        <w:t xml:space="preserve">        assert "stop_monitoring_price" in str(mock_receive.call_args)</w:t>
        <w:br/>
        <w:t xml:space="preserve">        logging.info("Test passed: Control layer processed 'stop_monitoring_price' command correctly.")</w:t>
        <w:br/>
        <w:br/>
        <w:t># Test 2: Stop Monitoring Logic</w:t>
        <w:br/>
        <w:t>@pytest.mark.asyncio</w:t>
        <w:br/>
        <w:t>async def test_stop_monitoring_logic():</w:t>
        <w:br/>
        <w:t xml:space="preserve">    logging.info("Starting test: test_stop_monitoring_logic")</w:t>
        <w:br/>
        <w:br/>
        <w:t xml:space="preserve">    price_control = PriceControl()</w:t>
        <w:br/>
        <w:t xml:space="preserve">    price_control.is_monitoring = True  # Simulate an ongoing monitoring session</w:t>
        <w:br/>
        <w:br/>
        <w:t xml:space="preserve">    # Mock the stop_monitoring_price method</w:t>
        <w:br/>
        <w:t xml:space="preserve">    with patch.object(price_control, 'stop_monitoring_price', wraps=price_control.stop_monitoring_price) as mock_stop_monitoring:</w:t>
        <w:br/>
        <w:t xml:space="preserve">        logging.info("Patching stop_monitoring_price method...")</w:t>
        <w:br/>
        <w:br/>
        <w:t xml:space="preserve">        # Simulate the stop command</w:t>
        <w:br/>
        <w:t xml:space="preserve">        result = price_control.stop_monitoring_price()</w:t>
        <w:br/>
        <w:br/>
        <w:t xml:space="preserve">        logging.info("Checking if monitoring stopped and results were collected...")</w:t>
        <w:br/>
        <w:t xml:space="preserve">        assert price_control.is_monitoring == False</w:t>
        <w:br/>
        <w:t xml:space="preserve">        logging.info("Monitoring was successfully stopped.")</w:t>
        <w:br/>
        <w:t xml:space="preserve">        assert len(price_control.results) &gt;= 0  # Ensuring that results were collected</w:t>
        <w:br/>
        <w:t xml:space="preserve">        logging.info("Results were collected successfully.")</w:t>
        <w:br/>
        <w:t xml:space="preserve">        logging.info("Test passed: Stop monitoring logic executed correctly.")</w:t>
        <w:br/>
        <w:br/>
        <w:br/>
        <w:t># Test 3: Final Summary Generation</w:t>
        <w:br/>
        <w:t>@pytest.mark.asyncio</w:t>
        <w:br/>
        <w:t>async def test_final_summary_generation():</w:t>
        <w:br/>
        <w:t xml:space="preserve">    logging.info("Starting test: test_final_summary_generation")</w:t>
        <w:br/>
        <w:br/>
        <w:t xml:space="preserve">    price_control = PriceControl()</w:t>
        <w:br/>
        <w:t xml:space="preserve">    price_control.is_monitoring = True  # Simulate an ongoing monitoring session</w:t>
        <w:br/>
        <w:t xml:space="preserve">    price_control.results = ["Price at URL was $100", "Price dropped to $90"]  # Mock some results</w:t>
        <w:br/>
        <w:br/>
        <w:t xml:space="preserve">    # Simulate the monitoring stop and ensure results are collected</w:t>
        <w:br/>
        <w:t xml:space="preserve">    logging.info("Stopping price monitoring and generating final summary...")</w:t>
        <w:br/>
        <w:t xml:space="preserve">    result = price_control.stop_monitoring_price()</w:t>
        <w:br/>
        <w:br/>
        <w:t xml:space="preserve">    # Ensure that the summary contains the expected results</w:t>
        <w:br/>
        <w:t xml:space="preserve">    logging.info("Verifying the final summary contains the collected results...")</w:t>
        <w:br/>
        <w:t xml:space="preserve">    assert "Price at URL was $100" in result</w:t>
        <w:br/>
        <w:t xml:space="preserve">    assert "Price dropped to $90" in result</w:t>
        <w:br/>
        <w:t xml:space="preserve">    assert "Price monitoring stopped successfully!" in result  # Updated to match the actual result</w:t>
        <w:br/>
        <w:t xml:space="preserve">    logging.info("Test passed: Final summary generated correctly.")</w:t>
        <w:br/>
        <w:br/>
        <w:br/>
        <w:t>if __name__ == "__main__":</w:t>
        <w:br/>
        <w:t xml:space="preserve">    pytest.main([__file__])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